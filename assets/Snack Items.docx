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7232E" w14:textId="77777777" w:rsidR="00702DA3" w:rsidRDefault="00000000">
      <w:bookmarkStart w:id="0" w:name="_Hlk191368615"/>
      <w:r>
        <w:t xml:space="preserve">export const </w:t>
      </w:r>
      <w:proofErr w:type="spellStart"/>
      <w:r>
        <w:t>food_list</w:t>
      </w:r>
      <w:proofErr w:type="spellEnd"/>
      <w:r>
        <w:t xml:space="preserve"> = [</w:t>
      </w:r>
    </w:p>
    <w:p w14:paraId="749D934B" w14:textId="53CF016F" w:rsidR="00702DA3" w:rsidRDefault="00000000">
      <w:r>
        <w:t>{</w:t>
      </w:r>
      <w:r>
        <w:br/>
        <w:t xml:space="preserve">        _id: "1",</w:t>
      </w:r>
      <w:r>
        <w:br/>
        <w:t xml:space="preserve">        name: "KURKURE",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spicy snacks packed with bold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</w:t>
      </w:r>
      <w:proofErr w:type="gramStart"/>
      <w:r>
        <w:t xml:space="preserve">  }</w:t>
      </w:r>
      <w:proofErr w:type="gramEnd"/>
      <w:r>
        <w:t>,</w:t>
      </w:r>
    </w:p>
    <w:p w14:paraId="5C28A08D" w14:textId="77777777" w:rsidR="00702DA3" w:rsidRDefault="00000000">
      <w:r>
        <w:t>{</w:t>
      </w:r>
      <w:r>
        <w:br/>
        <w:t xml:space="preserve">        _id: "2",</w:t>
      </w:r>
      <w:r>
        <w:br/>
        <w:t xml:space="preserve">        name: "LAYS ASCO",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1DA42840" w14:textId="77777777" w:rsidR="00702DA3" w:rsidRDefault="00000000">
      <w:r>
        <w:t>{</w:t>
      </w:r>
      <w:r>
        <w:br/>
        <w:t xml:space="preserve">        _id: "3",</w:t>
      </w:r>
      <w:r>
        <w:br/>
        <w:t xml:space="preserve">        name: "LAYS CL",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DA8EFB9" w14:textId="77777777" w:rsidR="00702DA3" w:rsidRDefault="00000000">
      <w:r>
        <w:t>{</w:t>
      </w:r>
      <w:r>
        <w:br/>
        <w:t xml:space="preserve">        _id: "4",</w:t>
      </w:r>
      <w:r>
        <w:br/>
        <w:t xml:space="preserve">        name: "LAYS CS",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15016932" w14:textId="77777777" w:rsidR="00702DA3" w:rsidRDefault="00000000">
      <w:r>
        <w:t>{</w:t>
      </w:r>
      <w:r>
        <w:br/>
        <w:t xml:space="preserve">        _id: "5",</w:t>
      </w:r>
      <w:r>
        <w:br/>
        <w:t xml:space="preserve">        name: "LAYS CRISP",</w:t>
      </w:r>
      <w:r>
        <w:br/>
      </w:r>
      <w:r>
        <w:lastRenderedPageBreak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722D6699" w14:textId="77777777" w:rsidR="00702DA3" w:rsidRDefault="00000000">
      <w:r>
        <w:t>{</w:t>
      </w:r>
      <w:r>
        <w:br/>
        <w:t xml:space="preserve">        _id: "6",</w:t>
      </w:r>
      <w:r>
        <w:br/>
        <w:t xml:space="preserve">        name: "LAYS HNDS",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52C5E7B4" w14:textId="77777777" w:rsidR="00702DA3" w:rsidRDefault="00000000">
      <w:r>
        <w:t>{</w:t>
      </w:r>
      <w:r>
        <w:br/>
        <w:t xml:space="preserve">        _id: "7",</w:t>
      </w:r>
      <w:r>
        <w:br/>
        <w:t xml:space="preserve">        name: "LAYS MM",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0D56C26E" w14:textId="77777777" w:rsidR="00702DA3" w:rsidRDefault="00000000">
      <w:r>
        <w:t>{</w:t>
      </w:r>
      <w:r>
        <w:br/>
        <w:t xml:space="preserve">        _id: "8",</w:t>
      </w:r>
      <w:r>
        <w:br/>
        <w:t xml:space="preserve">        name: "LAYS SH",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546DA7DD" w14:textId="77777777" w:rsidR="00702DA3" w:rsidRDefault="00000000">
      <w:r>
        <w:t>{</w:t>
      </w:r>
      <w:r>
        <w:br/>
        <w:t xml:space="preserve">        _id: "9",</w:t>
      </w:r>
      <w:r>
        <w:br/>
        <w:t xml:space="preserve">        name: "LAYS STT",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0DCDA214" w14:textId="77777777" w:rsidR="00702DA3" w:rsidRDefault="00000000">
      <w:r>
        <w:t>{</w:t>
      </w:r>
      <w:r>
        <w:br/>
        <w:t xml:space="preserve">        _id: "10",</w:t>
      </w:r>
      <w:r>
        <w:br/>
        <w:t xml:space="preserve">        name: "UNCLE CHIPS PS",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24CF961C" w14:textId="77777777" w:rsidR="00702DA3" w:rsidRDefault="00000000">
      <w:r>
        <w:t>{</w:t>
      </w:r>
      <w:r>
        <w:br/>
        <w:t xml:space="preserve">        _id: "11",</w:t>
      </w:r>
      <w:r>
        <w:br/>
        <w:t xml:space="preserve">        name: "UNCLE CHIPS ST",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4ABE7687" w14:textId="77777777" w:rsidR="00702DA3" w:rsidRDefault="00000000">
      <w:r>
        <w:t>{</w:t>
      </w:r>
      <w:r>
        <w:br/>
        <w:t xml:space="preserve">        _id: "12",</w:t>
      </w:r>
      <w:r>
        <w:br/>
        <w:t xml:space="preserve">        name: "LAYS ASCO",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07D60864" w14:textId="77777777" w:rsidR="00702DA3" w:rsidRDefault="00000000">
      <w:r>
        <w:t>{</w:t>
      </w:r>
      <w:r>
        <w:br/>
        <w:t xml:space="preserve">        _id: "13",</w:t>
      </w:r>
      <w:r>
        <w:br/>
        <w:t xml:space="preserve">        name: "LAYS CL",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90C94A8" w14:textId="77777777" w:rsidR="00702DA3" w:rsidRDefault="00000000">
      <w:r>
        <w:t>{</w:t>
      </w:r>
      <w:r>
        <w:br/>
        <w:t xml:space="preserve">        _id: "14",</w:t>
      </w:r>
      <w:r>
        <w:br/>
      </w:r>
      <w:r>
        <w:lastRenderedPageBreak/>
        <w:t xml:space="preserve">        name: "LAYS CS",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2AFD0F1" w14:textId="77777777" w:rsidR="00702DA3" w:rsidRDefault="00000000">
      <w:r>
        <w:t>{</w:t>
      </w:r>
      <w:r>
        <w:br/>
        <w:t xml:space="preserve">        _id: "15",</w:t>
      </w:r>
      <w:r>
        <w:br/>
        <w:t xml:space="preserve">        name: "LAYS CRISP",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1DEF7436" w14:textId="77777777" w:rsidR="00702DA3" w:rsidRDefault="00000000">
      <w:r>
        <w:t>{</w:t>
      </w:r>
      <w:r>
        <w:br/>
        <w:t xml:space="preserve">        _id: "16",</w:t>
      </w:r>
      <w:r>
        <w:br/>
        <w:t xml:space="preserve">        name: "LAYS MM",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0649FA1C" w14:textId="77777777" w:rsidR="00702DA3" w:rsidRDefault="00000000">
      <w:r>
        <w:t>{</w:t>
      </w:r>
      <w:r>
        <w:br/>
        <w:t xml:space="preserve">        _id: "17",</w:t>
      </w:r>
      <w:r>
        <w:br/>
        <w:t xml:space="preserve">        name: "LAYS SH",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5F0CCA61" w14:textId="77777777" w:rsidR="00702DA3" w:rsidRDefault="00000000">
      <w:r>
        <w:t>{</w:t>
      </w:r>
      <w:r>
        <w:br/>
        <w:t xml:space="preserve">        _id: "18",</w:t>
      </w:r>
      <w:r>
        <w:br/>
        <w:t xml:space="preserve">        name: "LAYS STT",</w:t>
      </w:r>
      <w:r>
        <w:br/>
        <w:t xml:space="preserve">        image: "",</w:t>
      </w:r>
      <w:r>
        <w:br/>
        <w:t xml:space="preserve">        price: 30,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08BCCCA6" w14:textId="77777777" w:rsidR="00702DA3" w:rsidRDefault="00000000">
      <w:r>
        <w:t>{</w:t>
      </w:r>
      <w:r>
        <w:br/>
        <w:t xml:space="preserve">        _id: "19",</w:t>
      </w:r>
      <w:r>
        <w:br/>
        <w:t xml:space="preserve">        name: "CHEETOS M BALLS",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"Light and airy puffed snacks with cheesy and spicy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4E03B4E0" w14:textId="77777777" w:rsidR="00702DA3" w:rsidRDefault="00000000">
      <w:r>
        <w:t>{</w:t>
      </w:r>
      <w:r>
        <w:br/>
        <w:t xml:space="preserve">        _id: "20",</w:t>
      </w:r>
      <w:r>
        <w:br/>
        <w:t xml:space="preserve">        name: "DORITOS N C",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"Deliciously seasoned corn tortilla chips, perfect for snacking.",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7F3ED488" w14:textId="77777777" w:rsidR="00702DA3" w:rsidRDefault="00000000">
      <w:r>
        <w:t>{</w:t>
      </w:r>
      <w:r>
        <w:br/>
        <w:t xml:space="preserve">        _id: "21",</w:t>
      </w:r>
      <w:r>
        <w:br/>
        <w:t xml:space="preserve">        name: "DORITOS S C",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"Deliciously seasoned corn tortilla chips, perfect for snacking.",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286C5979" w14:textId="77777777" w:rsidR="00702DA3" w:rsidRDefault="00000000">
      <w:r>
        <w:t>{</w:t>
      </w:r>
      <w:r>
        <w:br/>
        <w:t xml:space="preserve">        _id: "22",</w:t>
      </w:r>
      <w:r>
        <w:br/>
        <w:t xml:space="preserve">        name: "LAYS STT",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5FB1385E" w14:textId="77777777" w:rsidR="00702DA3" w:rsidRDefault="00000000">
      <w:r>
        <w:t>{</w:t>
      </w:r>
      <w:r>
        <w:br/>
        <w:t xml:space="preserve">        _id: "23",</w:t>
      </w:r>
      <w:r>
        <w:br/>
      </w:r>
      <w:r>
        <w:lastRenderedPageBreak/>
        <w:t xml:space="preserve">        name: "LAYS ASCO",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2CCC5DF1" w14:textId="77777777" w:rsidR="00702DA3" w:rsidRDefault="00000000">
      <w:r>
        <w:t>{</w:t>
      </w:r>
      <w:r>
        <w:br/>
        <w:t xml:space="preserve">        _id: "24",</w:t>
      </w:r>
      <w:r>
        <w:br/>
        <w:t xml:space="preserve">        name: "LAYS MM",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73CC0B1" w14:textId="77777777" w:rsidR="00702DA3" w:rsidRDefault="00000000">
      <w:r>
        <w:t>{</w:t>
      </w:r>
      <w:r>
        <w:br/>
        <w:t xml:space="preserve">        _id: "25",</w:t>
      </w:r>
      <w:r>
        <w:br/>
        <w:t xml:space="preserve">        name: "UC PS",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30B90D7C" w14:textId="77777777" w:rsidR="00702DA3" w:rsidRDefault="00000000">
      <w:r>
        <w:t>{</w:t>
      </w:r>
      <w:r>
        <w:br/>
        <w:t xml:space="preserve">        _id: "26",</w:t>
      </w:r>
      <w:r>
        <w:br/>
        <w:t xml:space="preserve">        name: "UC ST",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464716F4" w14:textId="77777777" w:rsidR="00702DA3" w:rsidRDefault="00000000">
      <w:r>
        <w:t>{</w:t>
      </w:r>
      <w:r>
        <w:br/>
        <w:t xml:space="preserve">        _id: "27",</w:t>
      </w:r>
      <w:r>
        <w:br/>
        <w:t xml:space="preserve">        name: "LAYS ASCO",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30485E5E" w14:textId="77777777" w:rsidR="00702DA3" w:rsidRDefault="00000000">
      <w:r>
        <w:t>{</w:t>
      </w:r>
      <w:r>
        <w:br/>
        <w:t xml:space="preserve">        _id: "28",</w:t>
      </w:r>
      <w:r>
        <w:br/>
        <w:t xml:space="preserve">        name: "LAYS MM",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6358F9D0" w14:textId="77777777" w:rsidR="00702DA3" w:rsidRDefault="00000000">
      <w:r>
        <w:t>{</w:t>
      </w:r>
      <w:r>
        <w:br/>
        <w:t xml:space="preserve">        _id: "29",</w:t>
      </w:r>
      <w:r>
        <w:br/>
        <w:t xml:space="preserve">        name: "KK PLAYZ PUFFCORN",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"Light and airy puffed snacks with cheesy and spicy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67748D35" w14:textId="77777777" w:rsidR="00702DA3" w:rsidRDefault="00000000">
      <w:r>
        <w:t>{</w:t>
      </w:r>
      <w:r>
        <w:br/>
        <w:t xml:space="preserve">        _id: "30",</w:t>
      </w:r>
      <w:r>
        <w:br/>
        <w:t xml:space="preserve">        name: "KURKURE MM",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"Crunchy and spicy snacks packed with bold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7D5A12A0" w14:textId="77777777" w:rsidR="00702DA3" w:rsidRDefault="00000000">
      <w:r>
        <w:t>{</w:t>
      </w:r>
      <w:r>
        <w:br/>
        <w:t xml:space="preserve">        _id: "31",</w:t>
      </w:r>
      <w:r>
        <w:br/>
        <w:t xml:space="preserve">        name: "CHEETOS BALLS",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"Light and airy puffed snacks with cheesy and spicy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0389854E" w14:textId="77777777" w:rsidR="00702DA3" w:rsidRDefault="00000000">
      <w:r>
        <w:t>{</w:t>
      </w:r>
      <w:r>
        <w:br/>
        <w:t xml:space="preserve">        _id: "32",</w:t>
      </w:r>
      <w:r>
        <w:br/>
      </w:r>
      <w:r>
        <w:lastRenderedPageBreak/>
        <w:t xml:space="preserve">        name: "UC ST",</w:t>
      </w:r>
      <w:r>
        <w:br/>
        <w:t xml:space="preserve">        image: "",</w:t>
      </w:r>
      <w:r>
        <w:br/>
        <w:t xml:space="preserve">        price: 50,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4DCBBA81" w14:textId="77777777" w:rsidR="00702DA3" w:rsidRDefault="00000000">
      <w:r>
        <w:t>{</w:t>
      </w:r>
      <w:r>
        <w:br/>
        <w:t xml:space="preserve">        _id: "33",</w:t>
      </w:r>
      <w:r>
        <w:br/>
        <w:t xml:space="preserve">        name: "LAYS ASCO",</w:t>
      </w:r>
      <w:r>
        <w:br/>
        <w:t xml:space="preserve">        image: "",</w:t>
      </w:r>
      <w:r>
        <w:br/>
        <w:t xml:space="preserve">        price: 78,</w:t>
      </w:r>
      <w:r>
        <w:br/>
        <w:t xml:space="preserve">        description: "Crispy and crunchy potato chips with a variety of flavors.",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1BBED768" w14:textId="77777777" w:rsidR="00702DA3" w:rsidRDefault="00000000">
      <w:r>
        <w:t>{</w:t>
      </w:r>
      <w:r>
        <w:br/>
        <w:t xml:space="preserve">        _id: "34",</w:t>
      </w:r>
      <w:r>
        <w:br/>
        <w:t xml:space="preserve">        name: "DORITIOS N C",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035A83E1" w14:textId="77777777" w:rsidR="00702DA3" w:rsidRDefault="00000000">
      <w:r>
        <w:t>{</w:t>
      </w:r>
      <w:r>
        <w:br/>
        <w:t xml:space="preserve">        _id: "35",</w:t>
      </w:r>
      <w:r>
        <w:br/>
        <w:t xml:space="preserve">        name: "DORITIOS S C",</w:t>
      </w:r>
      <w:r>
        <w:br/>
        <w:t xml:space="preserve">        image: "",</w:t>
      </w:r>
      <w:r>
        <w:br/>
        <w:t xml:space="preserve">        price: 20,</w:t>
      </w:r>
      <w:r>
        <w:br/>
        <w:t xml:space="preserve">        description: "Delicious snack item for any occasion.",</w:t>
      </w:r>
      <w:r>
        <w:br/>
        <w:t xml:space="preserve">        category: "Snack Items",</w:t>
      </w:r>
      <w:r>
        <w:br/>
        <w:t xml:space="preserve">        offers: ""</w:t>
      </w:r>
      <w:r>
        <w:br/>
        <w:t xml:space="preserve">    },</w:t>
      </w:r>
    </w:p>
    <w:p w14:paraId="42821313" w14:textId="77777777" w:rsidR="00702DA3" w:rsidRDefault="00000000">
      <w:r>
        <w:t>{</w:t>
      </w:r>
      <w:r>
        <w:br/>
        <w:t xml:space="preserve">        _id: "36",</w:t>
      </w:r>
      <w:r>
        <w:br/>
        <w:t xml:space="preserve">        name: "ALL CHOCOLATE ITEMS",</w:t>
      </w:r>
      <w:r>
        <w:br/>
        <w:t xml:space="preserve">        image: "",</w:t>
      </w:r>
      <w:r>
        <w:br/>
        <w:t xml:space="preserve">        price: 0,</w:t>
      </w:r>
      <w:r>
        <w:br/>
        <w:t xml:space="preserve">        description: "Sweet and delicious chocolates, perfect for indulgence.",</w:t>
      </w:r>
      <w:r>
        <w:br/>
        <w:t xml:space="preserve">        category: "Snack Items",</w:t>
      </w:r>
      <w:r>
        <w:br/>
      </w:r>
      <w:r>
        <w:lastRenderedPageBreak/>
        <w:t xml:space="preserve">        offers: ""</w:t>
      </w:r>
      <w:r>
        <w:br/>
        <w:t xml:space="preserve">    },</w:t>
      </w:r>
    </w:p>
    <w:p w14:paraId="13228C8F" w14:textId="77777777" w:rsidR="00702DA3" w:rsidRDefault="00000000">
      <w:r>
        <w:t>];</w:t>
      </w:r>
      <w:bookmarkEnd w:id="0"/>
    </w:p>
    <w:sectPr w:rsidR="00702D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034851">
    <w:abstractNumId w:val="8"/>
  </w:num>
  <w:num w:numId="2" w16cid:durableId="1107889960">
    <w:abstractNumId w:val="6"/>
  </w:num>
  <w:num w:numId="3" w16cid:durableId="921795950">
    <w:abstractNumId w:val="5"/>
  </w:num>
  <w:num w:numId="4" w16cid:durableId="1326014505">
    <w:abstractNumId w:val="4"/>
  </w:num>
  <w:num w:numId="5" w16cid:durableId="444888044">
    <w:abstractNumId w:val="7"/>
  </w:num>
  <w:num w:numId="6" w16cid:durableId="250899198">
    <w:abstractNumId w:val="3"/>
  </w:num>
  <w:num w:numId="7" w16cid:durableId="1384981233">
    <w:abstractNumId w:val="2"/>
  </w:num>
  <w:num w:numId="8" w16cid:durableId="756098080">
    <w:abstractNumId w:val="1"/>
  </w:num>
  <w:num w:numId="9" w16cid:durableId="91227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692"/>
    <w:rsid w:val="00702DA3"/>
    <w:rsid w:val="00AA1D8D"/>
    <w:rsid w:val="00B47730"/>
    <w:rsid w:val="00BA19F9"/>
    <w:rsid w:val="00CB0664"/>
    <w:rsid w:val="00DC27B2"/>
    <w:rsid w:val="00F903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B33E1"/>
  <w14:defaultImageDpi w14:val="300"/>
  <w15:docId w15:val="{3F66207D-3C3C-484F-A397-82EF1402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Raj Negi</cp:lastModifiedBy>
  <cp:revision>3</cp:revision>
  <dcterms:created xsi:type="dcterms:W3CDTF">2013-12-23T23:15:00Z</dcterms:created>
  <dcterms:modified xsi:type="dcterms:W3CDTF">2025-02-25T04:06:00Z</dcterms:modified>
  <cp:category/>
</cp:coreProperties>
</file>