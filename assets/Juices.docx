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D1D5" w14:textId="77777777" w:rsidR="00080B8A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4A3EC4BA" w14:textId="77777777" w:rsidR="00080B8A" w:rsidRDefault="00000000">
      <w:r>
        <w:t>{</w:t>
      </w:r>
      <w:r>
        <w:br/>
        <w:t xml:space="preserve">        _id: "191",</w:t>
      </w:r>
      <w:r>
        <w:br/>
        <w:t xml:space="preserve">        name: "ALO FRUT MOSAMBI",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0DE012" w14:textId="77777777" w:rsidR="00080B8A" w:rsidRDefault="00000000">
      <w:r>
        <w:t>{</w:t>
      </w:r>
      <w:r>
        <w:br/>
        <w:t xml:space="preserve">        _id: "192",</w:t>
      </w:r>
      <w:r>
        <w:br/>
        <w:t xml:space="preserve">        name: "ALO FRUT LITCHI",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059FDD6" w14:textId="77777777" w:rsidR="00080B8A" w:rsidRDefault="00000000">
      <w:r>
        <w:t>{</w:t>
      </w:r>
      <w:r>
        <w:br/>
        <w:t xml:space="preserve">        _id: "193",</w:t>
      </w:r>
      <w:r>
        <w:br/>
        <w:t xml:space="preserve">        name: "ALO FRUT ANAAR",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76BD8C6" w14:textId="77777777" w:rsidR="00080B8A" w:rsidRDefault="00000000">
      <w:r>
        <w:t>{</w:t>
      </w:r>
      <w:r>
        <w:br/>
        <w:t xml:space="preserve">        _id: "194",</w:t>
      </w:r>
      <w:r>
        <w:br/>
        <w:t xml:space="preserve">        name: "NARIYAL PAANI",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F68228E" w14:textId="77777777" w:rsidR="00080B8A" w:rsidRDefault="00000000">
      <w:r>
        <w:t>{</w:t>
      </w:r>
      <w:r>
        <w:br/>
        <w:t xml:space="preserve">        _id: "195",</w:t>
      </w:r>
      <w:r>
        <w:br/>
        <w:t xml:space="preserve">        name: "</w:t>
      </w:r>
      <w:proofErr w:type="gramStart"/>
      <w:r>
        <w:t>TENDER  COCONUT</w:t>
      </w:r>
      <w:proofErr w:type="gramEnd"/>
      <w:r>
        <w:t xml:space="preserve"> WATER 200 ML",</w:t>
      </w:r>
      <w:r>
        <w:br/>
      </w:r>
      <w:r>
        <w:lastRenderedPageBreak/>
        <w:t xml:space="preserve">        image: "",</w:t>
      </w:r>
      <w:r>
        <w:br/>
        <w:t xml:space="preserve">        price: 50,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5902A0E3" w14:textId="77777777" w:rsidR="00080B8A" w:rsidRDefault="00000000">
      <w:r>
        <w:t>{</w:t>
      </w:r>
      <w:r>
        <w:br/>
        <w:t xml:space="preserve">        _id: "196",</w:t>
      </w:r>
      <w:r>
        <w:br/>
        <w:t xml:space="preserve">        name: "DOLLIN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4E315AE" w14:textId="77777777" w:rsidR="00080B8A" w:rsidRDefault="00000000">
      <w:r>
        <w:t>{</w:t>
      </w:r>
      <w:r>
        <w:br/>
        <w:t xml:space="preserve">        _id: "197",</w:t>
      </w:r>
      <w:r>
        <w:br/>
        <w:t xml:space="preserve">        name: "DOLLIN STRAWBERRY",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6C39FA9" w14:textId="77777777" w:rsidR="00080B8A" w:rsidRDefault="00000000">
      <w:r>
        <w:t>{</w:t>
      </w:r>
      <w:r>
        <w:br/>
        <w:t xml:space="preserve">        _id: "198",</w:t>
      </w:r>
      <w:r>
        <w:br/>
        <w:t xml:space="preserve">        name: "DOLLIN PINEAPPLE",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9D0DC01" w14:textId="77777777" w:rsidR="00080B8A" w:rsidRDefault="00000000">
      <w:r>
        <w:t>{</w:t>
      </w:r>
      <w:r>
        <w:br/>
        <w:t xml:space="preserve">        _id: "199",</w:t>
      </w:r>
      <w:r>
        <w:br/>
        <w:t xml:space="preserve">        name: "AMUL KOOL KESAR",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C94E264" w14:textId="77777777" w:rsidR="00080B8A" w:rsidRDefault="00000000">
      <w:r>
        <w:t>{</w:t>
      </w:r>
      <w:r>
        <w:br/>
        <w:t xml:space="preserve">        _id: "200",</w:t>
      </w:r>
      <w:r>
        <w:br/>
        <w:t xml:space="preserve">        name: "AMUL KOOL ELAICHI",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6BDC982" w14:textId="77777777" w:rsidR="00080B8A" w:rsidRDefault="00000000">
      <w:r>
        <w:t>{</w:t>
      </w:r>
      <w:r>
        <w:br/>
        <w:t xml:space="preserve">        _id: "201",</w:t>
      </w:r>
      <w:r>
        <w:br/>
        <w:t xml:space="preserve">        name: "AMUL KOOL BADAM",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9E83607" w14:textId="77777777" w:rsidR="00080B8A" w:rsidRDefault="00000000">
      <w:r>
        <w:t>{</w:t>
      </w:r>
      <w:r>
        <w:br/>
        <w:t xml:space="preserve">        _id: "202",</w:t>
      </w:r>
      <w:r>
        <w:br/>
        <w:t xml:space="preserve">        name: "AMUL MANGO SHAKERS",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C6D6E0E" w14:textId="77777777" w:rsidR="00080B8A" w:rsidRDefault="00000000">
      <w:r>
        <w:t>{</w:t>
      </w:r>
      <w:r>
        <w:br/>
        <w:t xml:space="preserve">        _id: "203",</w:t>
      </w:r>
      <w:r>
        <w:br/>
        <w:t xml:space="preserve">        name: "</w:t>
      </w:r>
      <w:proofErr w:type="gramStart"/>
      <w:r>
        <w:t>PAPER  BOAT</w:t>
      </w:r>
      <w:proofErr w:type="gramEnd"/>
      <w:r>
        <w:t xml:space="preserve"> GUAVA MIXED",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D23DBCF" w14:textId="77777777" w:rsidR="00080B8A" w:rsidRDefault="00000000">
      <w:r>
        <w:t>{</w:t>
      </w:r>
      <w:r>
        <w:br/>
        <w:t xml:space="preserve">        _id: "204",</w:t>
      </w:r>
      <w:r>
        <w:br/>
      </w:r>
      <w:r>
        <w:lastRenderedPageBreak/>
        <w:t xml:space="preserve">        name: "PAPER BOAT LUSH LYCHEE",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3B49466" w14:textId="77777777" w:rsidR="00080B8A" w:rsidRDefault="00000000">
      <w:r>
        <w:t>{</w:t>
      </w:r>
      <w:r>
        <w:br/>
        <w:t xml:space="preserve">        _id: "205",</w:t>
      </w:r>
      <w:r>
        <w:br/>
        <w:t xml:space="preserve">        name: "PAPER BORT SWING LUSH LYCHEE",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1AE052B" w14:textId="77777777" w:rsidR="00080B8A" w:rsidRDefault="00000000">
      <w:r>
        <w:t>{</w:t>
      </w:r>
      <w:r>
        <w:br/>
        <w:t xml:space="preserve">        _id: "206",</w:t>
      </w:r>
      <w:r>
        <w:br/>
        <w:t xml:space="preserve">        name: "JOINER PINEAPPLE",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C08FC9E" w14:textId="77777777" w:rsidR="00080B8A" w:rsidRDefault="00000000">
      <w:r>
        <w:t>{</w:t>
      </w:r>
      <w:r>
        <w:br/>
        <w:t xml:space="preserve">        _id: "207",</w:t>
      </w:r>
      <w:r>
        <w:br/>
        <w:t xml:space="preserve">        name: "JOINER STARWBERRY",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FD00380" w14:textId="77777777" w:rsidR="00080B8A" w:rsidRDefault="00000000">
      <w:r>
        <w:t>{</w:t>
      </w:r>
      <w:r>
        <w:br/>
        <w:t xml:space="preserve">        _id: "208",</w:t>
      </w:r>
      <w:r>
        <w:br/>
        <w:t xml:space="preserve">        name: "JOINER LYCHEE",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A2337FE" w14:textId="77777777" w:rsidR="00080B8A" w:rsidRDefault="00000000">
      <w:r>
        <w:t>{</w:t>
      </w:r>
      <w:r>
        <w:br/>
        <w:t xml:space="preserve">        _id: "209",</w:t>
      </w:r>
      <w:r>
        <w:br/>
        <w:t xml:space="preserve">        name: "JOINER MANGO",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427D3BA" w14:textId="77777777" w:rsidR="00080B8A" w:rsidRDefault="00000000">
      <w:r>
        <w:t>{</w:t>
      </w:r>
      <w:r>
        <w:br/>
        <w:t xml:space="preserve">        _id: "210",</w:t>
      </w:r>
      <w:r>
        <w:br/>
        <w:t xml:space="preserve">        name: "JOINER STARWBERRY",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6F27937" w14:textId="77777777" w:rsidR="00080B8A" w:rsidRDefault="00000000">
      <w:r>
        <w:t>{</w:t>
      </w:r>
      <w:r>
        <w:br/>
        <w:t xml:space="preserve">        _id: "211",</w:t>
      </w:r>
      <w:r>
        <w:br/>
        <w:t xml:space="preserve">        name: "JOINER LYCHEE",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F20E302" w14:textId="77777777" w:rsidR="00080B8A" w:rsidRDefault="00000000">
      <w:r>
        <w:t>{</w:t>
      </w:r>
      <w:r>
        <w:br/>
        <w:t xml:space="preserve">        _id: "212",</w:t>
      </w:r>
      <w:r>
        <w:br/>
        <w:t xml:space="preserve">        name: "JOINER MANGO",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BB1AE20" w14:textId="77777777" w:rsidR="00080B8A" w:rsidRDefault="00000000">
      <w:r>
        <w:t>{</w:t>
      </w:r>
      <w:r>
        <w:br/>
        <w:t xml:space="preserve">        _id: "213",</w:t>
      </w:r>
      <w:r>
        <w:br/>
      </w:r>
      <w:r>
        <w:lastRenderedPageBreak/>
        <w:t xml:space="preserve">        name: "JOINER GRAPE",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A71D8C4" w14:textId="77777777" w:rsidR="00080B8A" w:rsidRDefault="00000000">
      <w:r>
        <w:t>{</w:t>
      </w:r>
      <w:r>
        <w:br/>
        <w:t xml:space="preserve">        _id: "214",</w:t>
      </w:r>
      <w:r>
        <w:br/>
        <w:t xml:space="preserve">        name: "JOINER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C95BA90" w14:textId="77777777" w:rsidR="00080B8A" w:rsidRDefault="00000000">
      <w:r>
        <w:t>{</w:t>
      </w:r>
      <w:r>
        <w:br/>
        <w:t xml:space="preserve">        _id: "215",</w:t>
      </w:r>
      <w:r>
        <w:br/>
        <w:t xml:space="preserve">        name: "JOINER CANTAOUPE",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722D43E" w14:textId="77777777" w:rsidR="00080B8A" w:rsidRDefault="00000000">
      <w:r>
        <w:t>{</w:t>
      </w:r>
      <w:r>
        <w:br/>
        <w:t xml:space="preserve">        _id: "216",</w:t>
      </w:r>
      <w:r>
        <w:br/>
        <w:t xml:space="preserve">        name: "JOINER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E3535A0" w14:textId="77777777" w:rsidR="00080B8A" w:rsidRDefault="00000000">
      <w:r>
        <w:t>{</w:t>
      </w:r>
      <w:r>
        <w:br/>
        <w:t xml:space="preserve">        _id: "217",</w:t>
      </w:r>
      <w:r>
        <w:br/>
        <w:t xml:space="preserve">        name: "JOINER POMEGRANATE",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A571292" w14:textId="77777777" w:rsidR="00080B8A" w:rsidRDefault="00000000">
      <w:r>
        <w:t>{</w:t>
      </w:r>
      <w:r>
        <w:br/>
        <w:t xml:space="preserve">        _id: "218",</w:t>
      </w:r>
      <w:r>
        <w:br/>
        <w:t xml:space="preserve">        name: "JOINER PEACH",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9701D8B" w14:textId="77777777" w:rsidR="00080B8A" w:rsidRDefault="00000000">
      <w:r>
        <w:t>{</w:t>
      </w:r>
      <w:r>
        <w:br/>
        <w:t xml:space="preserve">        _id: "219",</w:t>
      </w:r>
      <w:r>
        <w:br/>
        <w:t xml:space="preserve">        name: "JOINER BLACKCURRANT",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D2A214E" w14:textId="77777777" w:rsidR="00080B8A" w:rsidRDefault="00000000">
      <w:r>
        <w:t>{</w:t>
      </w:r>
      <w:r>
        <w:br/>
        <w:t xml:space="preserve">        _id: "220",</w:t>
      </w:r>
      <w:r>
        <w:br/>
        <w:t xml:space="preserve">        name: "CAVIN S ROSE LASSI",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44C95EF" w14:textId="77777777" w:rsidR="00080B8A" w:rsidRDefault="00000000">
      <w:r>
        <w:t>{</w:t>
      </w:r>
      <w:r>
        <w:br/>
        <w:t xml:space="preserve">        _id: "221",</w:t>
      </w:r>
      <w:r>
        <w:br/>
        <w:t xml:space="preserve">        name: "CAVIN S COLD COFFEE",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920E18C" w14:textId="77777777" w:rsidR="00080B8A" w:rsidRDefault="00000000">
      <w:r>
        <w:t>{</w:t>
      </w:r>
      <w:r>
        <w:br/>
        <w:t xml:space="preserve">        _id: "222",</w:t>
      </w:r>
      <w:r>
        <w:br/>
      </w:r>
      <w:r>
        <w:lastRenderedPageBreak/>
        <w:t xml:space="preserve">        name: "CAVIN S VANILLA",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D7964AB" w14:textId="77777777" w:rsidR="00080B8A" w:rsidRDefault="00000000">
      <w:r>
        <w:t>{</w:t>
      </w:r>
      <w:r>
        <w:br/>
        <w:t xml:space="preserve">        _id: "223",</w:t>
      </w:r>
      <w:r>
        <w:br/>
        <w:t xml:space="preserve">        name: "CAVIN S STRAWBERRY",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517BF6C" w14:textId="77777777" w:rsidR="00080B8A" w:rsidRDefault="00000000">
      <w:r>
        <w:t>{</w:t>
      </w:r>
      <w:r>
        <w:br/>
        <w:t xml:space="preserve">        _id: "224",</w:t>
      </w:r>
      <w:r>
        <w:br/>
        <w:t xml:space="preserve">        name: "CAVIN S BELGIAN CHOCOLATE MILK SHAKE",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B178122" w14:textId="77777777" w:rsidR="00080B8A" w:rsidRDefault="00000000">
      <w:r>
        <w:t>{</w:t>
      </w:r>
      <w:r>
        <w:br/>
        <w:t xml:space="preserve">        _id: "225",</w:t>
      </w:r>
      <w:r>
        <w:br/>
        <w:t xml:space="preserve">        name: "CAVIN S CHOCOLATE MILK SHAKE",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FC1A23C" w14:textId="77777777" w:rsidR="00080B8A" w:rsidRDefault="00000000">
      <w:r>
        <w:t>{</w:t>
      </w:r>
      <w:r>
        <w:br/>
        <w:t xml:space="preserve">        _id: "226",</w:t>
      </w:r>
      <w:r>
        <w:br/>
        <w:t xml:space="preserve">        name: "AMUL MASTI",</w:t>
      </w:r>
      <w:r>
        <w:br/>
        <w:t xml:space="preserve">        image: "",</w:t>
      </w:r>
      <w:r>
        <w:br/>
        <w:t xml:space="preserve">        price: 15,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279AA11" w14:textId="77777777" w:rsidR="00080B8A" w:rsidRDefault="00000000">
      <w:r>
        <w:t>{</w:t>
      </w:r>
      <w:r>
        <w:br/>
        <w:t xml:space="preserve">        _id: "227",</w:t>
      </w:r>
      <w:r>
        <w:br/>
        <w:t xml:space="preserve">        name: "AMUL LASSI SOURCE OF CALCIUM",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07E38F2" w14:textId="77777777" w:rsidR="00080B8A" w:rsidRDefault="00000000">
      <w:r>
        <w:t>{</w:t>
      </w:r>
      <w:r>
        <w:br/>
        <w:t xml:space="preserve">        _id: "228",</w:t>
      </w:r>
      <w:r>
        <w:br/>
        <w:t xml:space="preserve">        name: "LAHORI ZEERA",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55B95E6" w14:textId="77777777" w:rsidR="00080B8A" w:rsidRDefault="00000000">
      <w:r>
        <w:t>{</w:t>
      </w:r>
      <w:r>
        <w:br/>
        <w:t xml:space="preserve">        _id: "229",</w:t>
      </w:r>
      <w:r>
        <w:br/>
        <w:t xml:space="preserve">        name: "TENDO TENDER COCONUT WATER",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592674F" w14:textId="77777777" w:rsidR="00080B8A" w:rsidRDefault="00000000">
      <w:r>
        <w:t>{</w:t>
      </w:r>
      <w:r>
        <w:br/>
        <w:t xml:space="preserve">        _id: "230",</w:t>
      </w:r>
      <w:r>
        <w:br/>
        <w:t xml:space="preserve">        name: "HERSHEY S COOKIES N CREAME",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C91F181" w14:textId="77777777" w:rsidR="00080B8A" w:rsidRDefault="00000000">
      <w:r>
        <w:t>{</w:t>
      </w:r>
      <w:r>
        <w:br/>
        <w:t xml:space="preserve">        _id: "231",</w:t>
      </w:r>
      <w:r>
        <w:br/>
      </w:r>
      <w:r>
        <w:lastRenderedPageBreak/>
        <w:t xml:space="preserve">        name: "</w:t>
      </w:r>
      <w:proofErr w:type="gramStart"/>
      <w:r>
        <w:t>HERSHEY  S</w:t>
      </w:r>
      <w:proofErr w:type="gramEnd"/>
      <w:r>
        <w:t xml:space="preserve"> COOKIES VANILLA ICE CREAME",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75EAB75A" w14:textId="77777777" w:rsidR="00080B8A" w:rsidRDefault="00000000">
      <w:r>
        <w:t>{</w:t>
      </w:r>
      <w:r>
        <w:br/>
        <w:t xml:space="preserve">        _id: "232",</w:t>
      </w:r>
      <w:r>
        <w:br/>
        <w:t xml:space="preserve">        name: "HERSHEY S COOKIES COFFEE MOCHA",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890190" w14:textId="77777777" w:rsidR="00080B8A" w:rsidRDefault="00000000">
      <w:r>
        <w:t>{</w:t>
      </w:r>
      <w:r>
        <w:br/>
        <w:t xml:space="preserve">        _id: "233",</w:t>
      </w:r>
      <w:r>
        <w:br/>
        <w:t xml:space="preserve">        name: "HERSHEY S COFFE MOCHA",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B0DD38B" w14:textId="77777777" w:rsidR="00080B8A" w:rsidRDefault="00000000">
      <w:r>
        <w:t>{</w:t>
      </w:r>
      <w:r>
        <w:br/>
        <w:t xml:space="preserve">        _id: "234",</w:t>
      </w:r>
      <w:r>
        <w:br/>
        <w:t xml:space="preserve">        name: "HERSHEY S CASHEW BUTTER SCPTECH",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68C2D41" w14:textId="77777777" w:rsidR="00080B8A" w:rsidRDefault="00000000">
      <w:r>
        <w:t>{</w:t>
      </w:r>
      <w:r>
        <w:br/>
        <w:t xml:space="preserve">        _id: "236",</w:t>
      </w:r>
      <w:r>
        <w:br/>
        <w:t xml:space="preserve">        name: "HERSHEY S STRAWBERRY",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A14F3BC" w14:textId="77777777" w:rsidR="00080B8A" w:rsidRDefault="00000000">
      <w:r>
        <w:t>{</w:t>
      </w:r>
      <w:r>
        <w:br/>
        <w:t xml:space="preserve">        _id: "238",</w:t>
      </w:r>
      <w:r>
        <w:br/>
        <w:t xml:space="preserve">        name: "SOFIT SOYA CHOCOLATE",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0D75B86" w14:textId="77777777" w:rsidR="00080B8A" w:rsidRDefault="00000000">
      <w:r>
        <w:t>{</w:t>
      </w:r>
      <w:r>
        <w:br/>
        <w:t xml:space="preserve">        _id: "239",</w:t>
      </w:r>
      <w:r>
        <w:br/>
        <w:t xml:space="preserve">        name: "SOFIT SOYA VANILLA",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171E259" w14:textId="77777777" w:rsidR="00160214" w:rsidRDefault="00000000">
      <w:r>
        <w:t>{</w:t>
      </w:r>
      <w:r>
        <w:br/>
        <w:t xml:space="preserve">        _id: "240",</w:t>
      </w:r>
      <w:r>
        <w:br/>
        <w:t xml:space="preserve">        name: "SOFIT SOYA NATURALLY SUGER DRINK",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F13465" w14:textId="31533DAD" w:rsidR="00080B8A" w:rsidRDefault="00000000">
      <w:r>
        <w:t>];</w:t>
      </w:r>
    </w:p>
    <w:sectPr w:rsidR="00080B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794685">
    <w:abstractNumId w:val="8"/>
  </w:num>
  <w:num w:numId="2" w16cid:durableId="1935702767">
    <w:abstractNumId w:val="6"/>
  </w:num>
  <w:num w:numId="3" w16cid:durableId="624695295">
    <w:abstractNumId w:val="5"/>
  </w:num>
  <w:num w:numId="4" w16cid:durableId="545533554">
    <w:abstractNumId w:val="4"/>
  </w:num>
  <w:num w:numId="5" w16cid:durableId="301034570">
    <w:abstractNumId w:val="7"/>
  </w:num>
  <w:num w:numId="6" w16cid:durableId="761336675">
    <w:abstractNumId w:val="3"/>
  </w:num>
  <w:num w:numId="7" w16cid:durableId="1415131596">
    <w:abstractNumId w:val="2"/>
  </w:num>
  <w:num w:numId="8" w16cid:durableId="1926263782">
    <w:abstractNumId w:val="1"/>
  </w:num>
  <w:num w:numId="9" w16cid:durableId="9529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B8A"/>
    <w:rsid w:val="0015074B"/>
    <w:rsid w:val="00160214"/>
    <w:rsid w:val="0029639D"/>
    <w:rsid w:val="00326F90"/>
    <w:rsid w:val="00AA1D8D"/>
    <w:rsid w:val="00B47730"/>
    <w:rsid w:val="00BA19F9"/>
    <w:rsid w:val="00C70DB6"/>
    <w:rsid w:val="00CB0664"/>
    <w:rsid w:val="00D13D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26701"/>
  <w14:defaultImageDpi w14:val="300"/>
  <w15:docId w15:val="{3E72014E-DD1A-4AF9-BDFE-3AA94216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3</cp:revision>
  <dcterms:created xsi:type="dcterms:W3CDTF">2013-12-23T23:15:00Z</dcterms:created>
  <dcterms:modified xsi:type="dcterms:W3CDTF">2025-02-25T04:13:00Z</dcterms:modified>
  <cp:category/>
</cp:coreProperties>
</file>