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F6CA" w14:textId="77777777" w:rsidR="00060F27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1DDF91E8" w14:textId="77777777" w:rsidR="00060F27" w:rsidRDefault="00000000">
      <w:bookmarkStart w:id="0" w:name="_Hlk191369163"/>
      <w:r>
        <w:t>{</w:t>
      </w:r>
      <w:r>
        <w:br/>
        <w:t xml:space="preserve">        _id: "317",</w:t>
      </w:r>
      <w:r>
        <w:br/>
        <w:t xml:space="preserve">        name: "MANCHURIAN INSTANT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ED21B0" w14:textId="77777777" w:rsidR="00060F27" w:rsidRDefault="00000000">
      <w:r>
        <w:t>{</w:t>
      </w:r>
      <w:r>
        <w:br/>
        <w:t xml:space="preserve">        _id: "318",</w:t>
      </w:r>
      <w:r>
        <w:br/>
        <w:t xml:space="preserve">        name: "CHINGS SCHEZWAN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321D74" w14:textId="77777777" w:rsidR="00060F27" w:rsidRDefault="00000000">
      <w:r>
        <w:t>{</w:t>
      </w:r>
      <w:r>
        <w:br/>
        <w:t xml:space="preserve">        _id: "319",</w:t>
      </w:r>
      <w:r>
        <w:br/>
        <w:t xml:space="preserve">        name: "TOP RAMEN FIERY CHILLY",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5A0ADAD" w14:textId="77777777" w:rsidR="00060F27" w:rsidRDefault="00000000">
      <w:r>
        <w:t>{</w:t>
      </w:r>
      <w:r>
        <w:br/>
        <w:t xml:space="preserve">        _id: "320",</w:t>
      </w:r>
      <w:r>
        <w:br/>
        <w:t xml:space="preserve">        name: "TOP RAMEN MASALA",</w:t>
      </w:r>
      <w:r>
        <w:br/>
        <w:t xml:space="preserve">        image: "",</w:t>
      </w:r>
      <w:r>
        <w:br/>
        <w:t xml:space="preserve">        price: 53,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33AB14" w14:textId="77777777" w:rsidR="00060F27" w:rsidRDefault="00000000">
      <w:r>
        <w:t>{</w:t>
      </w:r>
      <w:r>
        <w:br/>
        <w:t xml:space="preserve">        _id: "321",</w:t>
      </w:r>
      <w:r>
        <w:br/>
        <w:t xml:space="preserve">        name: "TOP RAMEN CHICKEN NOODLES",</w:t>
      </w:r>
      <w:r>
        <w:br/>
      </w:r>
      <w:r>
        <w:lastRenderedPageBreak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936E107" w14:textId="77777777" w:rsidR="00060F27" w:rsidRDefault="00000000">
      <w:r>
        <w:t>{</w:t>
      </w:r>
      <w:r>
        <w:br/>
        <w:t xml:space="preserve">        _id: "322",</w:t>
      </w:r>
      <w:r>
        <w:br/>
        <w:t xml:space="preserve">        name: "TOP RAMEN ATTA MASALA NOODLES",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9639D50" w14:textId="77777777" w:rsidR="00060F27" w:rsidRDefault="00000000">
      <w:r>
        <w:t>{</w:t>
      </w:r>
      <w:r>
        <w:br/>
        <w:t xml:space="preserve">        _id: "323",</w:t>
      </w:r>
      <w:r>
        <w:br/>
        <w:t xml:space="preserve">        name: "CHINGS VEG HAKKA NOODLES",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96E2BF" w14:textId="77777777" w:rsidR="00060F27" w:rsidRDefault="00000000">
      <w:r>
        <w:t>{</w:t>
      </w:r>
      <w:r>
        <w:br/>
        <w:t xml:space="preserve">        _id: "324",</w:t>
      </w:r>
      <w:r>
        <w:br/>
        <w:t xml:space="preserve">        name: "MAGGI MASALA VEG ATTA NOODLES",</w:t>
      </w:r>
      <w:r>
        <w:br/>
        <w:t xml:space="preserve">        image: "",</w:t>
      </w:r>
      <w:r>
        <w:br/>
        <w:t xml:space="preserve">        price: 112,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85ADAE" w14:textId="77777777" w:rsidR="00060F27" w:rsidRDefault="00000000">
      <w:r>
        <w:t>{</w:t>
      </w:r>
      <w:r>
        <w:br/>
        <w:t xml:space="preserve">        _id: "325",</w:t>
      </w:r>
      <w:r>
        <w:br/>
        <w:t xml:space="preserve">        name: "MAGGI 6 PACK   WORTH 15RS MAGGI FREE",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"15/- MAGGI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649C18" w14:textId="77777777" w:rsidR="00060F27" w:rsidRDefault="00000000">
      <w:r>
        <w:t>{</w:t>
      </w:r>
      <w:r>
        <w:br/>
        <w:t xml:space="preserve">        _id: "326",</w:t>
      </w:r>
      <w:r>
        <w:br/>
        <w:t xml:space="preserve">        name: "MAGGI 8 PACK",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C4FAD1" w14:textId="77777777" w:rsidR="00060F27" w:rsidRDefault="00000000">
      <w:r>
        <w:t>{</w:t>
      </w:r>
      <w:r>
        <w:br/>
        <w:t xml:space="preserve">        _id: "327",</w:t>
      </w:r>
      <w:r>
        <w:br/>
        <w:t xml:space="preserve">        name: "MAGGI 4 PACK",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0D70ECF" w14:textId="77777777" w:rsidR="00060F27" w:rsidRDefault="00000000">
      <w:r>
        <w:t>{</w:t>
      </w:r>
      <w:r>
        <w:br/>
        <w:t xml:space="preserve">        _id: "328",</w:t>
      </w:r>
      <w:r>
        <w:br/>
        <w:t xml:space="preserve">        name: "MAGGI HAPPY BOWL YUMMY MASALA",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600C7D" w14:textId="77777777" w:rsidR="00060F27" w:rsidRDefault="00000000">
      <w:r>
        <w:t>{</w:t>
      </w:r>
      <w:r>
        <w:br/>
        <w:t xml:space="preserve">        _id: "329",</w:t>
      </w:r>
      <w:r>
        <w:br/>
        <w:t xml:space="preserve">        name: "MAGGI HAPPY BOWL TWISTY TOMATO",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CC09D4" w14:textId="77777777" w:rsidR="00060F27" w:rsidRDefault="00000000">
      <w:r>
        <w:t>{</w:t>
      </w:r>
      <w:r>
        <w:br/>
        <w:t xml:space="preserve">        _id: "330",</w:t>
      </w:r>
      <w:r>
        <w:br/>
      </w:r>
      <w:r>
        <w:lastRenderedPageBreak/>
        <w:t xml:space="preserve">        name: "WAI </w:t>
      </w:r>
      <w:proofErr w:type="spellStart"/>
      <w:r>
        <w:t>WAI</w:t>
      </w:r>
      <w:proofErr w:type="spellEnd"/>
      <w:r>
        <w:t xml:space="preserve"> HAKKA VEG NOODLES",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2 GET 1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EA1CB81" w14:textId="77777777" w:rsidR="00060F27" w:rsidRDefault="00000000">
      <w:r>
        <w:t>{</w:t>
      </w:r>
      <w:r>
        <w:br/>
        <w:t xml:space="preserve">        _id: "331",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X PRESS NOODELS 6 PACK",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1 GET 1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08E443" w14:textId="77777777" w:rsidR="00060F27" w:rsidRDefault="00000000">
      <w:r>
        <w:t>{</w:t>
      </w:r>
      <w:r>
        <w:br/>
        <w:t xml:space="preserve">        _id: "332",</w:t>
      </w:r>
      <w:r>
        <w:br/>
        <w:t xml:space="preserve">        name: "TOP RAMEN CURRY",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29B45C" w14:textId="77777777" w:rsidR="00060F27" w:rsidRDefault="00000000">
      <w:r>
        <w:t>{</w:t>
      </w:r>
      <w:r>
        <w:br/>
        <w:t xml:space="preserve">        _id: "333",</w:t>
      </w:r>
      <w:r>
        <w:br/>
        <w:t xml:space="preserve">        name: "KOKA MASALA",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F8F4FA" w14:textId="77777777" w:rsidR="00060F27" w:rsidRDefault="00000000">
      <w:r>
        <w:t>{</w:t>
      </w:r>
      <w:r>
        <w:br/>
        <w:t xml:space="preserve">        _id: "334",</w:t>
      </w:r>
      <w:r>
        <w:br/>
        <w:t xml:space="preserve">        name: "KOKA MI GORENG",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BDB0691" w14:textId="77777777" w:rsidR="00060F27" w:rsidRDefault="00000000">
      <w:r>
        <w:t>{</w:t>
      </w:r>
      <w:r>
        <w:br/>
        <w:t xml:space="preserve">        _id: "335",</w:t>
      </w:r>
      <w:r>
        <w:br/>
        <w:t xml:space="preserve">        name: "KOKA VEGETABLE",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97CA29" w14:textId="77777777" w:rsidR="00060F27" w:rsidRDefault="00000000">
      <w:r>
        <w:t>{</w:t>
      </w:r>
      <w:r>
        <w:br/>
        <w:t xml:space="preserve">        _id: "336",</w:t>
      </w:r>
      <w:r>
        <w:br/>
        <w:t xml:space="preserve">        name: "KOKA CURRY",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633466F" w14:textId="77777777" w:rsidR="00060F27" w:rsidRDefault="00000000">
      <w:r>
        <w:t>{</w:t>
      </w:r>
      <w:r>
        <w:br/>
        <w:t xml:space="preserve">        _id: "337",</w:t>
      </w:r>
      <w:r>
        <w:br/>
        <w:t xml:space="preserve">        name: "KOKA LOBSTER",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821EB5E" w14:textId="77777777" w:rsidR="00060F27" w:rsidRDefault="00000000">
      <w:r>
        <w:t>{</w:t>
      </w:r>
      <w:r>
        <w:br/>
        <w:t xml:space="preserve">        _id: "338",</w:t>
      </w:r>
      <w:r>
        <w:br/>
        <w:t xml:space="preserve">        name: "KOKA PRAWN",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84F1CDD" w14:textId="77777777" w:rsidR="00060F27" w:rsidRDefault="00000000">
      <w:r>
        <w:t>{</w:t>
      </w:r>
      <w:r>
        <w:br/>
        <w:t xml:space="preserve">        _id: "339",</w:t>
      </w:r>
      <w:r>
        <w:br/>
      </w:r>
      <w:r>
        <w:lastRenderedPageBreak/>
        <w:t xml:space="preserve">        name: "BULDAK CHEESE HOT CHICKEN FLAVOR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E13081A" w14:textId="77777777" w:rsidR="00060F27" w:rsidRDefault="00000000">
      <w:r>
        <w:t>{</w:t>
      </w:r>
      <w:r>
        <w:br/>
        <w:t xml:space="preserve">        _id: "340",</w:t>
      </w:r>
      <w:r>
        <w:br/>
        <w:t xml:space="preserve">        name: "BULDAK HOT CHICKEN FLAVOUR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B2AA1AB" w14:textId="77777777" w:rsidR="00060F27" w:rsidRDefault="00000000">
      <w:r>
        <w:t>{</w:t>
      </w:r>
      <w:r>
        <w:br/>
        <w:t xml:space="preserve">        _id: "341",</w:t>
      </w:r>
      <w:r>
        <w:br/>
        <w:t xml:space="preserve">        name: "SHIN RAMYUN NOODLES SOUP",</w:t>
      </w:r>
      <w:r>
        <w:br/>
        <w:t xml:space="preserve">        image: "",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D88D6E5" w14:textId="77777777" w:rsidR="00060F27" w:rsidRDefault="00000000">
      <w:r>
        <w:t>{</w:t>
      </w:r>
      <w:r>
        <w:br/>
        <w:t xml:space="preserve">        _id: "342",</w:t>
      </w:r>
      <w:r>
        <w:br/>
        <w:t xml:space="preserve">        name: "BULDAK KIMCHI HOT CHICKEN FLAVOUR",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A8C464" w14:textId="77777777" w:rsidR="00060F27" w:rsidRDefault="00000000">
      <w:r>
        <w:t>{</w:t>
      </w:r>
      <w:r>
        <w:br/>
        <w:t xml:space="preserve">        _id: "343",</w:t>
      </w:r>
      <w:r>
        <w:br/>
        <w:t xml:space="preserve">        name: "BULDAK HOT CHICKEN FLAVOUR RAMEN 3X SPICY",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68308D1" w14:textId="77777777" w:rsidR="00060F27" w:rsidRDefault="00000000">
      <w:r>
        <w:t>{</w:t>
      </w:r>
      <w:r>
        <w:br/>
        <w:t xml:space="preserve">        _id: "344",</w:t>
      </w:r>
      <w:r>
        <w:br/>
        <w:t xml:space="preserve">        name: "BULDAK CARBONARA HOT CHICKEN",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BF6279E" w14:textId="77777777" w:rsidR="00060F27" w:rsidRDefault="00000000">
      <w:r>
        <w:t>{</w:t>
      </w:r>
      <w:r>
        <w:br/>
        <w:t xml:space="preserve">        _id: "345",</w:t>
      </w:r>
      <w:r>
        <w:br/>
        <w:t xml:space="preserve">        name: "BULDAK CREAM CARBONARA HOT CHICKEN",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D5AD59B" w14:textId="77777777" w:rsidR="00060F27" w:rsidRDefault="00000000">
      <w:r>
        <w:t>{</w:t>
      </w:r>
      <w:r>
        <w:br/>
        <w:t xml:space="preserve">        _id: "346",</w:t>
      </w:r>
      <w:r>
        <w:br/>
        <w:t xml:space="preserve">        name: "SAMYANG RAMEN SPICY",</w:t>
      </w:r>
      <w:r>
        <w:br/>
        <w:t xml:space="preserve">        image: "",</w:t>
      </w:r>
      <w:r>
        <w:br/>
        <w:t xml:space="preserve">        price: 130,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C162DE" w14:textId="77777777" w:rsidR="00060F27" w:rsidRDefault="00000000">
      <w:r>
        <w:t>{</w:t>
      </w:r>
      <w:r>
        <w:br/>
        <w:t xml:space="preserve">        _id: "347",</w:t>
      </w:r>
      <w:r>
        <w:br/>
        <w:t xml:space="preserve">        name: "SOON VEGGIE RAMYUN NOODLES",</w:t>
      </w:r>
      <w:r>
        <w:br/>
        <w:t xml:space="preserve">        image: "",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FAA408" w14:textId="77777777" w:rsidR="00060F27" w:rsidRDefault="00000000">
      <w:r>
        <w:t>{</w:t>
      </w:r>
      <w:r>
        <w:br/>
        <w:t xml:space="preserve">        _id: "348",</w:t>
      </w:r>
      <w:r>
        <w:br/>
      </w:r>
      <w:r>
        <w:lastRenderedPageBreak/>
        <w:t xml:space="preserve">        name: "BULDAK HOT CHICKEN",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B73A863" w14:textId="77777777" w:rsidR="00060F27" w:rsidRDefault="00000000">
      <w:r>
        <w:t>{</w:t>
      </w:r>
      <w:r>
        <w:br/>
        <w:t xml:space="preserve">        _id: "349",</w:t>
      </w:r>
      <w:r>
        <w:br/>
        <w:t xml:space="preserve">        name: "BULDAK HOT CHICKEN HOCHI",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F0FC3DD" w14:textId="77777777" w:rsidR="00060F27" w:rsidRDefault="00000000">
      <w:r>
        <w:t>{</w:t>
      </w:r>
      <w:r>
        <w:br/>
        <w:t xml:space="preserve">        _id: "350",</w:t>
      </w:r>
      <w:r>
        <w:br/>
        <w:t xml:space="preserve">        name: "KOKA TOM YUM",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D9F6B0" w14:textId="77777777" w:rsidR="00060F27" w:rsidRDefault="00000000">
      <w:r>
        <w:t>{</w:t>
      </w:r>
      <w:r>
        <w:br/>
        <w:t xml:space="preserve">        _id: "351",</w:t>
      </w:r>
      <w:r>
        <w:br/>
        <w:t xml:space="preserve">        name: "KOKA SPICY STIR FRIED",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D98C17" w14:textId="77777777" w:rsidR="00060F27" w:rsidRDefault="00000000">
      <w:r>
        <w:t>{</w:t>
      </w:r>
      <w:r>
        <w:br/>
        <w:t xml:space="preserve">        _id: "352",</w:t>
      </w:r>
      <w:r>
        <w:br/>
        <w:t xml:space="preserve">        name: "KOKA TAMATO",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2E01324" w14:textId="77777777" w:rsidR="00060F27" w:rsidRDefault="00000000">
      <w:r>
        <w:t>{</w:t>
      </w:r>
      <w:r>
        <w:br/>
        <w:t xml:space="preserve">        _id: "353",</w:t>
      </w:r>
      <w:r>
        <w:br/>
        <w:t xml:space="preserve">        name: "MAGGI VEG ATTA NOODLES",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4B1C2C" w14:textId="77777777" w:rsidR="00060F27" w:rsidRDefault="00000000">
      <w:r>
        <w:t>{</w:t>
      </w:r>
      <w:r>
        <w:br/>
        <w:t xml:space="preserve">        _id: "354",</w:t>
      </w:r>
      <w:r>
        <w:br/>
        <w:t xml:space="preserve">        name: "MAGGI HAPPY BOWL TWISTY TOMATO",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84CADB" w14:textId="77777777" w:rsidR="00060F27" w:rsidRDefault="00000000">
      <w:r>
        <w:t>{</w:t>
      </w:r>
      <w:r>
        <w:br/>
        <w:t xml:space="preserve">        _id: "355",</w:t>
      </w:r>
      <w:r>
        <w:br/>
        <w:t xml:space="preserve">        name: "MAGGI SPICY GARLIC",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E670B99" w14:textId="77777777" w:rsidR="00060F27" w:rsidRDefault="00000000">
      <w:r>
        <w:t>{</w:t>
      </w:r>
      <w:r>
        <w:br/>
        <w:t xml:space="preserve">        _id: "356",</w:t>
      </w:r>
      <w:r>
        <w:br/>
        <w:t xml:space="preserve">        name: "MAGGI",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34D6D6" w14:textId="77777777" w:rsidR="00060F27" w:rsidRDefault="00000000">
      <w:r>
        <w:t>{</w:t>
      </w:r>
      <w:r>
        <w:br/>
        <w:t xml:space="preserve">        _id: "357",</w:t>
      </w:r>
      <w:r>
        <w:br/>
      </w:r>
      <w:r>
        <w:lastRenderedPageBreak/>
        <w:t xml:space="preserve">        name: "MAGGI 2 PACK",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2272BC" w14:textId="77777777" w:rsidR="00060F27" w:rsidRDefault="00000000">
      <w:r>
        <w:t>{</w:t>
      </w:r>
      <w:r>
        <w:br/>
        <w:t xml:space="preserve">        _id: "358",</w:t>
      </w:r>
      <w:r>
        <w:br/>
        <w:t xml:space="preserve">        name: "MAGGI SPICY MANCHURIAN",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4986979" w14:textId="77777777" w:rsidR="00060F27" w:rsidRDefault="00000000">
      <w:r>
        <w:t>{</w:t>
      </w:r>
      <w:r>
        <w:br/>
        <w:t xml:space="preserve">        _id: "359",</w:t>
      </w:r>
      <w:r>
        <w:br/>
        <w:t xml:space="preserve">        name: "MAGGI CHATPATA BESAN",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1302E6" w14:textId="77777777" w:rsidR="00060F27" w:rsidRDefault="00000000">
      <w:r>
        <w:t>{</w:t>
      </w:r>
      <w:r>
        <w:br/>
        <w:t xml:space="preserve">        _id: "360",</w:t>
      </w:r>
      <w:r>
        <w:br/>
        <w:t xml:space="preserve">        name: "TOP RAMEN MASALA",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631763" w14:textId="77777777" w:rsidR="00060F27" w:rsidRDefault="00000000">
      <w:r>
        <w:t>{</w:t>
      </w:r>
      <w:r>
        <w:br/>
        <w:t xml:space="preserve">        _id: "361",</w:t>
      </w:r>
      <w:r>
        <w:br/>
        <w:t xml:space="preserve">        name: "TOP RAMEN ATTA MASALA NOODLES",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E84DEAC" w14:textId="77777777" w:rsidR="00060F27" w:rsidRDefault="00000000">
      <w:r>
        <w:t>{</w:t>
      </w:r>
      <w:r>
        <w:br/>
        <w:t xml:space="preserve">        _id: "362",</w:t>
      </w:r>
      <w:r>
        <w:br/>
        <w:t xml:space="preserve">        name: "KOREAN HOT SPICY",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A5F3EAF" w14:textId="77777777" w:rsidR="00060F27" w:rsidRDefault="00000000">
      <w:r>
        <w:t>{</w:t>
      </w:r>
      <w:r>
        <w:br/>
        <w:t xml:space="preserve">        _id: "363",</w:t>
      </w:r>
      <w:r>
        <w:br/>
        <w:t xml:space="preserve">        name: "TOP RAMEN CURRY",</w:t>
      </w:r>
      <w:r>
        <w:br/>
        <w:t xml:space="preserve">        image: "",</w:t>
      </w:r>
      <w:r>
        <w:br/>
        <w:t xml:space="preserve">        price: 28,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F49404" w14:textId="77777777" w:rsidR="00060F27" w:rsidRDefault="00000000">
      <w:r>
        <w:t>{</w:t>
      </w:r>
      <w:r>
        <w:br/>
        <w:t xml:space="preserve">        _id: "364",</w:t>
      </w:r>
      <w:r>
        <w:br/>
        <w:t xml:space="preserve">        name: "MAGGI SPECIAL MASALA",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BDF527E" w14:textId="77777777" w:rsidR="00060F27" w:rsidRDefault="00000000">
      <w:r>
        <w:t>{</w:t>
      </w:r>
      <w:r>
        <w:br/>
        <w:t xml:space="preserve">        _id: "365",</w:t>
      </w:r>
      <w:r>
        <w:br/>
        <w:t xml:space="preserve">        name: "TOP RAMEN SCHEZWAN",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16C7B20" w14:textId="77777777" w:rsidR="00060F27" w:rsidRDefault="00000000">
      <w:r>
        <w:t>{</w:t>
      </w:r>
      <w:r>
        <w:br/>
        <w:t xml:space="preserve">        _id: "366",</w:t>
      </w:r>
      <w:r>
        <w:br/>
      </w:r>
      <w:r>
        <w:lastRenderedPageBreak/>
        <w:t xml:space="preserve">        name: "KOREAN HOT SPICY",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9BC3BD0" w14:textId="77777777" w:rsidR="00060F27" w:rsidRDefault="00000000">
      <w:r>
        <w:t>{</w:t>
      </w:r>
      <w:r>
        <w:br/>
        <w:t xml:space="preserve">        _id: "367",</w:t>
      </w:r>
      <w:r>
        <w:br/>
        <w:t xml:space="preserve">        name: "</w:t>
      </w:r>
      <w:proofErr w:type="gramStart"/>
      <w:r>
        <w:t>KOREAN  HOT</w:t>
      </w:r>
      <w:proofErr w:type="gramEnd"/>
      <w:r>
        <w:t xml:space="preserve"> SPICY KOREAN CHEESE",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354F7574" w14:textId="77777777" w:rsidR="00060F27" w:rsidRDefault="00000000">
      <w:r>
        <w:t>{</w:t>
      </w:r>
      <w:r>
        <w:br/>
        <w:t xml:space="preserve">        _id: "368",</w:t>
      </w:r>
      <w:r>
        <w:br/>
        <w:t xml:space="preserve">        name: "KOREAN HOT SPICY KROEN KIMCHI",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459A348" w14:textId="77777777" w:rsidR="00060F27" w:rsidRDefault="00000000">
      <w:r>
        <w:t>{</w:t>
      </w:r>
      <w:r>
        <w:br/>
        <w:t xml:space="preserve">        _id: "369",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NOODELS",</w:t>
      </w:r>
      <w:r>
        <w:br/>
        <w:t xml:space="preserve">        image: "",</w:t>
      </w:r>
      <w:r>
        <w:br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DD9C737" w14:textId="77777777" w:rsidR="00060F27" w:rsidRDefault="00000000">
      <w:r>
        <w:t>{</w:t>
      </w:r>
      <w:r>
        <w:br/>
        <w:t xml:space="preserve">        _id: "370",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NON VEG NOODELS",</w:t>
      </w:r>
      <w:r>
        <w:br/>
        <w:t xml:space="preserve">        image: "",</w:t>
      </w:r>
      <w:r>
        <w:br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BC5C73" w14:textId="77777777" w:rsidR="00060F27" w:rsidRDefault="00000000">
      <w:r>
        <w:t>{</w:t>
      </w:r>
      <w:r>
        <w:br/>
        <w:t xml:space="preserve">        _id: "371",</w:t>
      </w:r>
      <w:r>
        <w:br/>
        <w:t xml:space="preserve">        name: "CHINGS MANCHURIAN",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3338EF4" w14:textId="77777777" w:rsidR="00060F27" w:rsidRDefault="00000000">
      <w:r>
        <w:t>{</w:t>
      </w:r>
      <w:r>
        <w:br/>
        <w:t xml:space="preserve">        _id: "372",</w:t>
      </w:r>
      <w:r>
        <w:br/>
        <w:t xml:space="preserve">        name: "TOP RAMEN FIERY CHILLI",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00050D" w14:textId="77777777" w:rsidR="00060F27" w:rsidRDefault="00000000">
      <w:r>
        <w:t>{</w:t>
      </w:r>
      <w:r>
        <w:br/>
        <w:t xml:space="preserve">        _id: "373",</w:t>
      </w:r>
      <w:r>
        <w:br/>
        <w:t xml:space="preserve">        name: "CHING SINGAPORE CURRY",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  <w:bookmarkEnd w:id="0"/>
    </w:p>
    <w:p w14:paraId="0BBBF7C8" w14:textId="77777777" w:rsidR="00060F27" w:rsidRDefault="00000000">
      <w:r>
        <w:t>];</w:t>
      </w:r>
    </w:p>
    <w:sectPr w:rsidR="00060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980280">
    <w:abstractNumId w:val="8"/>
  </w:num>
  <w:num w:numId="2" w16cid:durableId="767316086">
    <w:abstractNumId w:val="6"/>
  </w:num>
  <w:num w:numId="3" w16cid:durableId="1978341448">
    <w:abstractNumId w:val="5"/>
  </w:num>
  <w:num w:numId="4" w16cid:durableId="2040738602">
    <w:abstractNumId w:val="4"/>
  </w:num>
  <w:num w:numId="5" w16cid:durableId="532351995">
    <w:abstractNumId w:val="7"/>
  </w:num>
  <w:num w:numId="6" w16cid:durableId="1527210991">
    <w:abstractNumId w:val="3"/>
  </w:num>
  <w:num w:numId="7" w16cid:durableId="748774598">
    <w:abstractNumId w:val="2"/>
  </w:num>
  <w:num w:numId="8" w16cid:durableId="1883786036">
    <w:abstractNumId w:val="1"/>
  </w:num>
  <w:num w:numId="9" w16cid:durableId="17010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F27"/>
    <w:rsid w:val="0007160C"/>
    <w:rsid w:val="0015074B"/>
    <w:rsid w:val="00250144"/>
    <w:rsid w:val="0029639D"/>
    <w:rsid w:val="00326F90"/>
    <w:rsid w:val="00AA1D8D"/>
    <w:rsid w:val="00B47730"/>
    <w:rsid w:val="00BA19F9"/>
    <w:rsid w:val="00CB0664"/>
    <w:rsid w:val="00ED46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FCDAE"/>
  <w14:defaultImageDpi w14:val="300"/>
  <w15:docId w15:val="{34EC3264-0B00-4365-8F41-96D6AA2F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2025-02-25T04:15:00Z</dcterms:modified>
  <cp:category/>
</cp:coreProperties>
</file>