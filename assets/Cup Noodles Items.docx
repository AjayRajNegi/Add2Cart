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F1D9" w14:textId="77777777" w:rsidR="002E54C9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10B4FF9B" w14:textId="77777777" w:rsidR="002E54C9" w:rsidRDefault="00000000">
      <w:bookmarkStart w:id="0" w:name="_Hlk191369206"/>
      <w:r>
        <w:t>{</w:t>
      </w:r>
      <w:r>
        <w:br/>
        <w:t xml:space="preserve">        _id: "375",</w:t>
      </w:r>
      <w:r>
        <w:br/>
        <w:t xml:space="preserve">        name: "YOPOKKI SWEET &amp; SPICY",</w:t>
      </w:r>
      <w:r>
        <w:br/>
        <w:t xml:space="preserve">        image: "",</w:t>
      </w:r>
      <w:r>
        <w:br/>
        <w:t xml:space="preserve">        price: 295,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ABE94D6" w14:textId="77777777" w:rsidR="002E54C9" w:rsidRDefault="00000000">
      <w:r>
        <w:t>{</w:t>
      </w:r>
      <w:r>
        <w:br/>
        <w:t xml:space="preserve">        _id: "376",</w:t>
      </w:r>
      <w:r>
        <w:br/>
        <w:t xml:space="preserve">        name: "BULDAK HOT CHICKEN FLAVOUR",</w:t>
      </w:r>
      <w:r>
        <w:br/>
        <w:t xml:space="preserve">        image: "",</w:t>
      </w:r>
      <w:r>
        <w:br/>
        <w:t xml:space="preserve">        price: 180,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6079B5" w14:textId="77777777" w:rsidR="002E54C9" w:rsidRDefault="00000000">
      <w:r>
        <w:t>{</w:t>
      </w:r>
      <w:r>
        <w:br/>
        <w:t xml:space="preserve">        _id: "377",</w:t>
      </w:r>
      <w:r>
        <w:br/>
        <w:t xml:space="preserve">        name: "YOPOKKI JJAJANG TOPOKKI.",</w:t>
      </w:r>
      <w:r>
        <w:br/>
        <w:t xml:space="preserve">        image: "",</w:t>
      </w:r>
      <w:r>
        <w:br/>
        <w:t xml:space="preserve">        price: 305,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29F5CA" w14:textId="77777777" w:rsidR="002E54C9" w:rsidRDefault="00000000">
      <w:r>
        <w:t>{</w:t>
      </w:r>
      <w:r>
        <w:br/>
        <w:t xml:space="preserve">        _id: "378",</w:t>
      </w:r>
      <w:r>
        <w:br/>
        <w:t xml:space="preserve">        name: "YU BUTTER CHICKEN",</w:t>
      </w:r>
      <w:r>
        <w:br/>
        <w:t xml:space="preserve">        image: "",</w:t>
      </w:r>
      <w:r>
        <w:br/>
        <w:t xml:space="preserve">        price: 79,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C70279" w14:textId="77777777" w:rsidR="002E54C9" w:rsidRDefault="00000000">
      <w:r>
        <w:t>{</w:t>
      </w:r>
      <w:r>
        <w:br/>
        <w:t xml:space="preserve">        _id: "379",</w:t>
      </w:r>
      <w:r>
        <w:br/>
        <w:t xml:space="preserve">        name: "YU PASTA THREE CHEESE",</w:t>
      </w:r>
      <w:r>
        <w:br/>
      </w:r>
      <w:r>
        <w:lastRenderedPageBreak/>
        <w:t xml:space="preserve">        image: "",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B6CFB9" w14:textId="77777777" w:rsidR="002E54C9" w:rsidRDefault="00000000">
      <w:r>
        <w:t>{</w:t>
      </w:r>
      <w:r>
        <w:br/>
        <w:t xml:space="preserve">        _id: "380",</w:t>
      </w:r>
      <w:r>
        <w:br/>
        <w:t xml:space="preserve">        name: "YU NOODLES ZINGY CHEESE",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4BB808" w14:textId="77777777" w:rsidR="002E54C9" w:rsidRDefault="00000000">
      <w:r>
        <w:t>{</w:t>
      </w:r>
      <w:r>
        <w:br/>
        <w:t xml:space="preserve">        _id: "381",</w:t>
      </w:r>
      <w:r>
        <w:br/>
        <w:t xml:space="preserve">        name: "YU NOODLES CHILLI CHICKEN",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8E00437" w14:textId="77777777" w:rsidR="002E54C9" w:rsidRDefault="00000000">
      <w:r>
        <w:t>{</w:t>
      </w:r>
      <w:r>
        <w:br/>
        <w:t xml:space="preserve">        _id: "382",</w:t>
      </w:r>
      <w:r>
        <w:br/>
        <w:t xml:space="preserve">        name: "YU BOMBAY RAVA UPMA",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50E8ED0" w14:textId="77777777" w:rsidR="002E54C9" w:rsidRDefault="00000000">
      <w:r>
        <w:t>{</w:t>
      </w:r>
      <w:r>
        <w:br/>
        <w:t xml:space="preserve">        _id: "383",</w:t>
      </w:r>
      <w:r>
        <w:br/>
        <w:t xml:space="preserve">        name: "YU INDORI POHA",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89C3CA" w14:textId="77777777" w:rsidR="002E54C9" w:rsidRDefault="00000000">
      <w:r>
        <w:t>{</w:t>
      </w:r>
      <w:r>
        <w:br/>
        <w:t xml:space="preserve">        _id: "384",</w:t>
      </w:r>
      <w:r>
        <w:br/>
        <w:t xml:space="preserve">        name: "YU BUTTER CHICKEN PATSA",</w:t>
      </w:r>
      <w:r>
        <w:br/>
        <w:t xml:space="preserve">        image: "",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228EA89" w14:textId="77777777" w:rsidR="002E54C9" w:rsidRDefault="00000000">
      <w:r>
        <w:t>{</w:t>
      </w:r>
      <w:r>
        <w:br/>
        <w:t xml:space="preserve">        _id: "385",</w:t>
      </w:r>
      <w:r>
        <w:br/>
        <w:t xml:space="preserve">        name: "YU PASTA CREAMY TOMATO",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6BA4E8E" w14:textId="77777777" w:rsidR="002E54C9" w:rsidRDefault="00000000">
      <w:r>
        <w:t>{</w:t>
      </w:r>
      <w:r>
        <w:br/>
        <w:t xml:space="preserve">        _id: "386",</w:t>
      </w:r>
      <w:r>
        <w:br/>
        <w:t xml:space="preserve">        name: "YU NOODLES CHILLI MANCHURIAN",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4646DB0" w14:textId="77777777" w:rsidR="002E54C9" w:rsidRDefault="00000000">
      <w:r>
        <w:t>{</w:t>
      </w:r>
      <w:r>
        <w:br/>
        <w:t xml:space="preserve">        _id: "387",</w:t>
      </w:r>
      <w:r>
        <w:br/>
        <w:t xml:space="preserve">        name: "YU PASTA PERI </w:t>
      </w:r>
      <w:proofErr w:type="spellStart"/>
      <w:r>
        <w:t>PERI</w:t>
      </w:r>
      <w:proofErr w:type="spellEnd"/>
      <w:r>
        <w:t>",</w:t>
      </w:r>
      <w:r>
        <w:br/>
        <w:t xml:space="preserve">        image: "",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D0B316" w14:textId="77777777" w:rsidR="002E54C9" w:rsidRDefault="00000000">
      <w:r>
        <w:t>{</w:t>
      </w:r>
      <w:r>
        <w:br/>
        <w:t xml:space="preserve">        _id: "388",</w:t>
      </w:r>
      <w:r>
        <w:br/>
      </w:r>
      <w:r>
        <w:lastRenderedPageBreak/>
        <w:t xml:space="preserve">        name: "YU NOODLES ZINGY MASALA",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7304AC" w14:textId="77777777" w:rsidR="002E54C9" w:rsidRDefault="00000000">
      <w:r>
        <w:t>{</w:t>
      </w:r>
      <w:r>
        <w:br/>
        <w:t xml:space="preserve">        _id: "389",</w:t>
      </w:r>
      <w:r>
        <w:br/>
        <w:t xml:space="preserve">        name: "</w:t>
      </w:r>
      <w:proofErr w:type="gramStart"/>
      <w:r>
        <w:t>YU  MEALS</w:t>
      </w:r>
      <w:proofErr w:type="gramEnd"/>
      <w:r>
        <w:t xml:space="preserve"> CHILLI GARLIC FRIED RICE",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bookmarkEnd w:id="0"/>
    <w:p w14:paraId="20D94BB8" w14:textId="77777777" w:rsidR="002E54C9" w:rsidRDefault="00000000">
      <w:r>
        <w:t>];</w:t>
      </w:r>
    </w:p>
    <w:sectPr w:rsidR="002E5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827449">
    <w:abstractNumId w:val="8"/>
  </w:num>
  <w:num w:numId="2" w16cid:durableId="1628076191">
    <w:abstractNumId w:val="6"/>
  </w:num>
  <w:num w:numId="3" w16cid:durableId="1816485606">
    <w:abstractNumId w:val="5"/>
  </w:num>
  <w:num w:numId="4" w16cid:durableId="840239401">
    <w:abstractNumId w:val="4"/>
  </w:num>
  <w:num w:numId="5" w16cid:durableId="484976518">
    <w:abstractNumId w:val="7"/>
  </w:num>
  <w:num w:numId="6" w16cid:durableId="203716541">
    <w:abstractNumId w:val="3"/>
  </w:num>
  <w:num w:numId="7" w16cid:durableId="1841431762">
    <w:abstractNumId w:val="2"/>
  </w:num>
  <w:num w:numId="8" w16cid:durableId="1907950920">
    <w:abstractNumId w:val="1"/>
  </w:num>
  <w:num w:numId="9" w16cid:durableId="202247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E53"/>
    <w:rsid w:val="0029639D"/>
    <w:rsid w:val="002E54C9"/>
    <w:rsid w:val="00326F90"/>
    <w:rsid w:val="005477E8"/>
    <w:rsid w:val="00716411"/>
    <w:rsid w:val="00AA1D8D"/>
    <w:rsid w:val="00B47730"/>
    <w:rsid w:val="00BA19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62642"/>
  <w14:defaultImageDpi w14:val="300"/>
  <w15:docId w15:val="{355AFDE9-E703-4D40-BEFD-D2A1076B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2025-02-25T04:16:00Z</dcterms:modified>
  <cp:category/>
</cp:coreProperties>
</file>