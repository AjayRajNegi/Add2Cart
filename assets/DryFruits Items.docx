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3AAED" w14:textId="77777777" w:rsidR="00BA36DF" w:rsidRDefault="00000000">
      <w:r>
        <w:t xml:space="preserve">export const </w:t>
      </w:r>
      <w:proofErr w:type="spellStart"/>
      <w:r>
        <w:t>food_list</w:t>
      </w:r>
      <w:proofErr w:type="spellEnd"/>
      <w:r>
        <w:t xml:space="preserve"> = [</w:t>
      </w:r>
    </w:p>
    <w:p w14:paraId="06BD90A5" w14:textId="4266EE60" w:rsidR="00895199" w:rsidRDefault="00000000">
      <w:bookmarkStart w:id="0" w:name="_Hlk191369024"/>
      <w:r>
        <w:t>{</w:t>
      </w:r>
      <w:r>
        <w:br/>
        <w:t xml:space="preserve">        _id: "159",</w:t>
      </w:r>
      <w:r>
        <w:br/>
        <w:t xml:space="preserve">        name: "TONG GARDEN SALTED GREEN PEAS",</w:t>
      </w:r>
      <w:r>
        <w:br/>
        <w:t xml:space="preserve">        image: "",</w:t>
      </w:r>
      <w:r>
        <w:br/>
        <w:t xml:space="preserve">        price: 350,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162CA88" w14:textId="77777777" w:rsidR="00895199" w:rsidRDefault="00000000">
      <w:r>
        <w:t>{</w:t>
      </w:r>
      <w:r>
        <w:br/>
        <w:t xml:space="preserve">        _id: "160",</w:t>
      </w:r>
      <w:r>
        <w:br/>
        <w:t xml:space="preserve">        name: "TONG GARDEN SALTED CASHEW NUTS",</w:t>
      </w:r>
      <w:r>
        <w:br/>
        <w:t xml:space="preserve">        image: "",</w:t>
      </w:r>
      <w:r>
        <w:br/>
        <w:t xml:space="preserve">        price: 230,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36008CE9" w14:textId="77777777" w:rsidR="00895199" w:rsidRDefault="00000000">
      <w:r>
        <w:t>{</w:t>
      </w:r>
      <w:r>
        <w:br/>
        <w:t xml:space="preserve">        _id: "161",</w:t>
      </w:r>
      <w:r>
        <w:br/>
        <w:t xml:space="preserve">        name: "TONG GARDEN SALTED PARTY  MIX",</w:t>
      </w:r>
      <w:r>
        <w:br/>
        <w:t xml:space="preserve">        image: "",</w:t>
      </w:r>
      <w:r>
        <w:br/>
        <w:t xml:space="preserve">        price: 470,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4E2AA7C0" w14:textId="77777777" w:rsidR="00895199" w:rsidRDefault="00000000">
      <w:r>
        <w:t>{</w:t>
      </w:r>
      <w:r>
        <w:br/>
        <w:t xml:space="preserve">        _id: "162",</w:t>
      </w:r>
      <w:r>
        <w:br/>
        <w:t xml:space="preserve">        name: "TONG GARDEN PREMIMU PEANUTS",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55725A2C" w14:textId="77777777" w:rsidR="00895199" w:rsidRDefault="00000000">
      <w:r>
        <w:t>{</w:t>
      </w:r>
      <w:r>
        <w:br/>
        <w:t xml:space="preserve">        _id: "163",</w:t>
      </w:r>
      <w:r>
        <w:br/>
        <w:t xml:space="preserve">        name: "TONG GARDERN CORNITOS POP N CRUNCH",</w:t>
      </w:r>
      <w:r>
        <w:br/>
      </w:r>
      <w:r>
        <w:lastRenderedPageBreak/>
        <w:t xml:space="preserve">        image: "",</w:t>
      </w:r>
      <w:r>
        <w:br/>
        <w:t xml:space="preserve">        price: 140,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1EFA39A1" w14:textId="77777777" w:rsidR="00895199" w:rsidRDefault="00000000">
      <w:r>
        <w:t>{</w:t>
      </w:r>
      <w:r>
        <w:br/>
        <w:t xml:space="preserve">        _id: "164",</w:t>
      </w:r>
      <w:r>
        <w:br/>
        <w:t xml:space="preserve">        name: "TONG GARDERN ROASTED CASHEWS",</w:t>
      </w:r>
      <w:r>
        <w:br/>
        <w:t xml:space="preserve">        image: "",</w:t>
      </w:r>
      <w:r>
        <w:br/>
        <w:t xml:space="preserve">        price: 410,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0081A1B2" w14:textId="77777777" w:rsidR="00895199" w:rsidRDefault="00000000">
      <w:r>
        <w:t>{</w:t>
      </w:r>
      <w:r>
        <w:br/>
        <w:t xml:space="preserve">        _id: "165",</w:t>
      </w:r>
      <w:r>
        <w:br/>
        <w:t xml:space="preserve">        name: "TONG GARDERN  CORNITOS ROASTED ALMONDS",</w:t>
      </w:r>
      <w:r>
        <w:br/>
        <w:t xml:space="preserve">        image: "",</w:t>
      </w:r>
      <w:r>
        <w:br/>
        <w:t xml:space="preserve">        price: 370,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0824D2BA" w14:textId="77777777" w:rsidR="00895199" w:rsidRDefault="00000000">
      <w:r>
        <w:t>{</w:t>
      </w:r>
      <w:r>
        <w:br/>
        <w:t xml:space="preserve">        _id: "166",</w:t>
      </w:r>
      <w:r>
        <w:br/>
        <w:t xml:space="preserve">        name: "TONG GARDERN ROASTED CALIFORNIA ALMONDS",</w:t>
      </w:r>
      <w:r>
        <w:br/>
        <w:t xml:space="preserve">        image: "",</w:t>
      </w:r>
      <w:r>
        <w:br/>
        <w:t xml:space="preserve">        price: 370,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07B4F1BB" w14:textId="77777777" w:rsidR="00895199" w:rsidRDefault="00000000">
      <w:r>
        <w:t>{</w:t>
      </w:r>
      <w:r>
        <w:br/>
        <w:t xml:space="preserve">        _id: "167",</w:t>
      </w:r>
      <w:r>
        <w:br/>
        <w:t xml:space="preserve">        name: "TONG GARDERN MINT CHUTEEY PEANUTS FRESHLY",</w:t>
      </w:r>
      <w:r>
        <w:br/>
        <w:t xml:space="preserve">        image: "",</w:t>
      </w:r>
      <w:r>
        <w:br/>
        <w:t xml:space="preserve">        price: 140,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43AA4ED7" w14:textId="77777777" w:rsidR="00895199" w:rsidRDefault="00000000">
      <w:r>
        <w:t>{</w:t>
      </w:r>
      <w:r>
        <w:br/>
        <w:t xml:space="preserve">        _id: "168",</w:t>
      </w:r>
      <w:r>
        <w:br/>
        <w:t xml:space="preserve">        name: "TONG GARDERN PERI </w:t>
      </w:r>
      <w:proofErr w:type="spellStart"/>
      <w:r>
        <w:t>PERI</w:t>
      </w:r>
      <w:proofErr w:type="spellEnd"/>
      <w:r>
        <w:t xml:space="preserve"> PEANUTS",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779F5D44" w14:textId="77777777" w:rsidR="00895199" w:rsidRDefault="00000000">
      <w:r>
        <w:t>{</w:t>
      </w:r>
      <w:r>
        <w:br/>
        <w:t xml:space="preserve">        _id: "169",</w:t>
      </w:r>
      <w:r>
        <w:br/>
        <w:t xml:space="preserve">        name: "TONG GARDERN MEXICAN STYLE PEANUTS",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37C9E30E" w14:textId="77777777" w:rsidR="00895199" w:rsidRDefault="00000000">
      <w:r>
        <w:t>{</w:t>
      </w:r>
      <w:r>
        <w:br/>
        <w:t xml:space="preserve">        _id: "170",</w:t>
      </w:r>
      <w:r>
        <w:br/>
        <w:t xml:space="preserve">        name: "TONG GARDERN LEMON SPICE PEANUTS",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5718528C" w14:textId="77777777" w:rsidR="00895199" w:rsidRDefault="00000000">
      <w:r>
        <w:t>{</w:t>
      </w:r>
      <w:r>
        <w:br/>
        <w:t xml:space="preserve">        _id: "171",</w:t>
      </w:r>
      <w:r>
        <w:br/>
        <w:t xml:space="preserve">        name: "TONG GARDERN HING JEERA PEANUTS",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5B23A31E" w14:textId="77777777" w:rsidR="00895199" w:rsidRDefault="00000000">
      <w:r>
        <w:t>{</w:t>
      </w:r>
      <w:r>
        <w:br/>
        <w:t xml:space="preserve">        _id: "172",</w:t>
      </w:r>
      <w:r>
        <w:br/>
      </w:r>
      <w:r>
        <w:lastRenderedPageBreak/>
        <w:t xml:space="preserve">        name: "TONG GARDERN SPECIAL PISTACHIAS",</w:t>
      </w:r>
      <w:r>
        <w:br/>
        <w:t xml:space="preserve">        image: "",</w:t>
      </w:r>
      <w:r>
        <w:br/>
        <w:t xml:space="preserve">        price: 250,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0135A313" w14:textId="77777777" w:rsidR="00895199" w:rsidRDefault="00000000">
      <w:r>
        <w:t>{</w:t>
      </w:r>
      <w:r>
        <w:br/>
        <w:t xml:space="preserve">        _id: "173",</w:t>
      </w:r>
      <w:r>
        <w:br/>
        <w:t xml:space="preserve">        name: "TONG GARDERN PERI </w:t>
      </w:r>
      <w:proofErr w:type="spellStart"/>
      <w:r>
        <w:t>PERI</w:t>
      </w:r>
      <w:proofErr w:type="spellEnd"/>
      <w:r>
        <w:t xml:space="preserve"> PEANUTS",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01BDB5F8" w14:textId="77777777" w:rsidR="00895199" w:rsidRDefault="00000000">
      <w:r>
        <w:t>{</w:t>
      </w:r>
      <w:r>
        <w:br/>
        <w:t xml:space="preserve">        _id: "174",</w:t>
      </w:r>
      <w:r>
        <w:br/>
        <w:t xml:space="preserve">        name: "TONG GARDERN MEXICAN STYLE PEANUTS",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65FAA90F" w14:textId="77777777" w:rsidR="00895199" w:rsidRDefault="00000000">
      <w:r>
        <w:t>{</w:t>
      </w:r>
      <w:r>
        <w:br/>
        <w:t xml:space="preserve">        _id: "175",</w:t>
      </w:r>
      <w:r>
        <w:br/>
        <w:t xml:space="preserve">        name: "TONG GARDERN LEMON SPICE PEANUTS FRESLY ROASTED",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5C34921A" w14:textId="77777777" w:rsidR="00895199" w:rsidRDefault="00000000">
      <w:r>
        <w:t>{</w:t>
      </w:r>
      <w:r>
        <w:br/>
        <w:t xml:space="preserve">        _id: "176",</w:t>
      </w:r>
      <w:r>
        <w:br/>
        <w:t xml:space="preserve">        name: "TONG GARDERN HING JEERA PEANUTS",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67D5E561" w14:textId="77777777" w:rsidR="00895199" w:rsidRDefault="00000000">
      <w:r>
        <w:t>{</w:t>
      </w:r>
      <w:r>
        <w:br/>
        <w:t xml:space="preserve">        _id: "177",</w:t>
      </w:r>
      <w:r>
        <w:br/>
        <w:t xml:space="preserve">        name: "TONG GARDERN SPECIAL PISTACHIAS",</w:t>
      </w:r>
      <w:r>
        <w:br/>
        <w:t xml:space="preserve">        image: "",</w:t>
      </w:r>
      <w:r>
        <w:br/>
        <w:t xml:space="preserve">        price: 250,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13CDB6B2" w14:textId="77777777" w:rsidR="00895199" w:rsidRDefault="00000000">
      <w:r>
        <w:t>{</w:t>
      </w:r>
      <w:r>
        <w:br/>
        <w:t xml:space="preserve">        _id: "178",</w:t>
      </w:r>
      <w:r>
        <w:br/>
        <w:t xml:space="preserve">        name: "TONG GARDERN GARLIC PEANUTS",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55E69930" w14:textId="77777777" w:rsidR="00895199" w:rsidRDefault="00000000">
      <w:r>
        <w:t>{</w:t>
      </w:r>
      <w:r>
        <w:br/>
        <w:t xml:space="preserve">        _id: "179",</w:t>
      </w:r>
      <w:r>
        <w:br/>
        <w:t xml:space="preserve">        name: "TONG GARDERN SHIPRA CASHEW RISTA PREMIUM CASHEWNETS",</w:t>
      </w:r>
      <w:r>
        <w:br/>
        <w:t xml:space="preserve">        image: "",</w:t>
      </w:r>
      <w:r>
        <w:br/>
        <w:t xml:space="preserve">        price: 340,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0A8FAE11" w14:textId="77777777" w:rsidR="00895199" w:rsidRDefault="00000000">
      <w:r>
        <w:t>{</w:t>
      </w:r>
      <w:r>
        <w:br/>
        <w:t xml:space="preserve">        _id: "180",</w:t>
      </w:r>
      <w:r>
        <w:br/>
        <w:t xml:space="preserve">        name: "TONG GARDERN SALTED BROAD BEANS",</w:t>
      </w:r>
      <w:r>
        <w:br/>
        <w:t xml:space="preserve">        image: "",</w:t>
      </w:r>
      <w:r>
        <w:br/>
        <w:t xml:space="preserve">        price: 340,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45157DAB" w14:textId="77777777" w:rsidR="00895199" w:rsidRDefault="00000000">
      <w:r>
        <w:t>{</w:t>
      </w:r>
      <w:r>
        <w:br/>
        <w:t xml:space="preserve">        _id: "181",</w:t>
      </w:r>
      <w:r>
        <w:br/>
      </w:r>
      <w:r>
        <w:lastRenderedPageBreak/>
        <w:t xml:space="preserve">        name: "TONG GARDERN PARTY SNACK",</w:t>
      </w:r>
      <w:r>
        <w:br/>
        <w:t xml:space="preserve">        image: "",</w:t>
      </w:r>
      <w:r>
        <w:br/>
        <w:t xml:space="preserve">        price: 350,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6482EB80" w14:textId="77777777" w:rsidR="00895199" w:rsidRDefault="00000000">
      <w:r>
        <w:t>{</w:t>
      </w:r>
      <w:r>
        <w:br/>
        <w:t xml:space="preserve">        _id: "182",</w:t>
      </w:r>
      <w:r>
        <w:br/>
        <w:t xml:space="preserve">        name: "TONG GARDERN SALTED CASHEWNUTS",</w:t>
      </w:r>
      <w:r>
        <w:br/>
        <w:t xml:space="preserve">        image: "",</w:t>
      </w:r>
      <w:r>
        <w:br/>
        <w:t xml:space="preserve">        price: 730,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0D917A4D" w14:textId="77777777" w:rsidR="00895199" w:rsidRDefault="00000000">
      <w:r>
        <w:t>{</w:t>
      </w:r>
      <w:r>
        <w:br/>
        <w:t xml:space="preserve">        _id: "183",</w:t>
      </w:r>
      <w:r>
        <w:br/>
        <w:t xml:space="preserve">        name: "TONG GARDERN SALTED ALMONDS",</w:t>
      </w:r>
      <w:r>
        <w:br/>
        <w:t xml:space="preserve">        image: "",</w:t>
      </w:r>
      <w:r>
        <w:br/>
        <w:t xml:space="preserve">        price: 340,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210D858F" w14:textId="77777777" w:rsidR="00895199" w:rsidRDefault="00000000">
      <w:r>
        <w:t>{</w:t>
      </w:r>
      <w:r>
        <w:br/>
        <w:t xml:space="preserve">        _id: "184",</w:t>
      </w:r>
      <w:r>
        <w:br/>
        <w:t xml:space="preserve">        name: "TONG GARDERN BBQ FLV COATED BROAD BEANS",</w:t>
      </w:r>
      <w:r>
        <w:br/>
        <w:t xml:space="preserve">        image: "",</w:t>
      </w:r>
      <w:r>
        <w:br/>
        <w:t xml:space="preserve">        price: 350,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1EC99186" w14:textId="77777777" w:rsidR="00895199" w:rsidRDefault="00000000">
      <w:r>
        <w:t>{</w:t>
      </w:r>
      <w:r>
        <w:br/>
        <w:t xml:space="preserve">        _id: "185",</w:t>
      </w:r>
      <w:r>
        <w:br/>
        <w:t xml:space="preserve">        name: "TONG GARDERN SALTED BROAD BEANS",</w:t>
      </w:r>
      <w:r>
        <w:br/>
        <w:t xml:space="preserve">        image: "",</w:t>
      </w:r>
      <w:r>
        <w:br/>
        <w:t xml:space="preserve">        price: 340,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35E07B9A" w14:textId="77777777" w:rsidR="00895199" w:rsidRDefault="00000000">
      <w:r>
        <w:t>{</w:t>
      </w:r>
      <w:r>
        <w:br/>
        <w:t xml:space="preserve">        _id: "186",</w:t>
      </w:r>
      <w:r>
        <w:br/>
        <w:t xml:space="preserve">        name: "TONG GARDERN SALTED ALMONDS",</w:t>
      </w:r>
      <w:r>
        <w:br/>
        <w:t xml:space="preserve">        image: "",</w:t>
      </w:r>
      <w:r>
        <w:br/>
        <w:t xml:space="preserve">        price: 730,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7FF28614" w14:textId="77777777" w:rsidR="00895199" w:rsidRDefault="00000000">
      <w:r>
        <w:t>{</w:t>
      </w:r>
      <w:r>
        <w:br/>
        <w:t xml:space="preserve">        _id: "187",</w:t>
      </w:r>
      <w:r>
        <w:br/>
        <w:t xml:space="preserve">        name: "TONG GARDERN SALTED BBQ FLAV COATED BROAD BEANS",</w:t>
      </w:r>
      <w:r>
        <w:br/>
        <w:t xml:space="preserve">        image: "",</w:t>
      </w:r>
      <w:r>
        <w:br/>
        <w:t xml:space="preserve">        price: 350,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160EA3E1" w14:textId="77777777" w:rsidR="00895199" w:rsidRDefault="00000000">
      <w:r>
        <w:t>{</w:t>
      </w:r>
      <w:r>
        <w:br/>
        <w:t xml:space="preserve">        _id: "188",</w:t>
      </w:r>
      <w:r>
        <w:br/>
        <w:t xml:space="preserve">        name: "TONG GARDERN SALTED COCKTAIL NUTS",</w:t>
      </w:r>
      <w:r>
        <w:br/>
        <w:t xml:space="preserve">        image: "",</w:t>
      </w:r>
      <w:r>
        <w:br/>
        <w:t xml:space="preserve">        price: 730,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4AB1B6E5" w14:textId="77777777" w:rsidR="00895199" w:rsidRDefault="00000000">
      <w:r>
        <w:t>{</w:t>
      </w:r>
      <w:r>
        <w:br/>
        <w:t xml:space="preserve">        _id: "189",</w:t>
      </w:r>
      <w:r>
        <w:br/>
        <w:t xml:space="preserve">        name: "TONG GARDERN SALTED PEANUTS",</w:t>
      </w:r>
      <w:r>
        <w:br/>
        <w:t xml:space="preserve">        image: "",</w:t>
      </w:r>
      <w:r>
        <w:br/>
        <w:t xml:space="preserve">        price: 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bookmarkEnd w:id="0"/>
    <w:p w14:paraId="1EC245F6" w14:textId="77777777" w:rsidR="00895199" w:rsidRDefault="00000000">
      <w:r>
        <w:t>];</w:t>
      </w:r>
    </w:p>
    <w:sectPr w:rsidR="008951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1583701">
    <w:abstractNumId w:val="8"/>
  </w:num>
  <w:num w:numId="2" w16cid:durableId="1566798378">
    <w:abstractNumId w:val="6"/>
  </w:num>
  <w:num w:numId="3" w16cid:durableId="1900896948">
    <w:abstractNumId w:val="5"/>
  </w:num>
  <w:num w:numId="4" w16cid:durableId="1224609599">
    <w:abstractNumId w:val="4"/>
  </w:num>
  <w:num w:numId="5" w16cid:durableId="741464">
    <w:abstractNumId w:val="7"/>
  </w:num>
  <w:num w:numId="6" w16cid:durableId="1345789247">
    <w:abstractNumId w:val="3"/>
  </w:num>
  <w:num w:numId="7" w16cid:durableId="353532032">
    <w:abstractNumId w:val="2"/>
  </w:num>
  <w:num w:numId="8" w16cid:durableId="394745957">
    <w:abstractNumId w:val="1"/>
  </w:num>
  <w:num w:numId="9" w16cid:durableId="94122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2EB5"/>
    <w:rsid w:val="00895199"/>
    <w:rsid w:val="00985952"/>
    <w:rsid w:val="00AA1D8D"/>
    <w:rsid w:val="00B47730"/>
    <w:rsid w:val="00BA19F9"/>
    <w:rsid w:val="00BA36DF"/>
    <w:rsid w:val="00CB0664"/>
    <w:rsid w:val="00EA22F7"/>
    <w:rsid w:val="00FC693F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1A81A"/>
  <w14:defaultImageDpi w14:val="300"/>
  <w15:docId w15:val="{07066082-104C-4B4A-853C-E091E05B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Raj Negi</cp:lastModifiedBy>
  <cp:revision>5</cp:revision>
  <dcterms:created xsi:type="dcterms:W3CDTF">2013-12-23T23:15:00Z</dcterms:created>
  <dcterms:modified xsi:type="dcterms:W3CDTF">2025-02-25T04:13:00Z</dcterms:modified>
  <cp:category/>
</cp:coreProperties>
</file>