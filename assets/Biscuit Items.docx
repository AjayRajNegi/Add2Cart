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43FA" w14:textId="77777777" w:rsidR="00857B57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148797ED" w14:textId="77777777" w:rsidR="00857B57" w:rsidRDefault="00000000">
      <w:r>
        <w:t>{</w:t>
      </w:r>
      <w:r>
        <w:br/>
        <w:t xml:space="preserve">        _id: "285",</w:t>
      </w:r>
      <w:r>
        <w:br/>
        <w:t xml:space="preserve">        name: "MCVITIES HOBNONS OAT COOKIES",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0DC2B3A" w14:textId="77777777" w:rsidR="00857B57" w:rsidRDefault="00000000">
      <w:r>
        <w:t>{</w:t>
      </w:r>
      <w:r>
        <w:br/>
        <w:t xml:space="preserve">        _id: "286",</w:t>
      </w:r>
      <w:r>
        <w:br/>
        <w:t xml:space="preserve">        name: "MACVITIES DIGESTIVE",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09731888" w14:textId="77777777" w:rsidR="00857B57" w:rsidRDefault="00000000">
      <w:r>
        <w:t>{</w:t>
      </w:r>
      <w:r>
        <w:br/>
        <w:t xml:space="preserve">        _id: "287",</w:t>
      </w:r>
      <w:r>
        <w:br/>
        <w:t xml:space="preserve">        name: "DARK FANTASY CHOCO FILLS",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F80BF53" w14:textId="77777777" w:rsidR="00857B57" w:rsidRDefault="00000000">
      <w:r>
        <w:t>{</w:t>
      </w:r>
      <w:r>
        <w:br/>
        <w:t xml:space="preserve">        _id: "288",</w:t>
      </w:r>
      <w:r>
        <w:br/>
        <w:t xml:space="preserve">        name: "MCVITIES HOBNONS OAT COOKIES CHOCO CHIPS",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2938832F" w14:textId="77777777" w:rsidR="00857B57" w:rsidRDefault="00000000">
      <w:r>
        <w:t>{</w:t>
      </w:r>
      <w:r>
        <w:br/>
        <w:t xml:space="preserve">        _id: "289",</w:t>
      </w:r>
      <w:r>
        <w:br/>
        <w:t xml:space="preserve">        name: "MACVITIES THINS MILK CHOCOLATE",</w:t>
      </w:r>
      <w:r>
        <w:br/>
      </w:r>
      <w:r>
        <w:lastRenderedPageBreak/>
        <w:t xml:space="preserve">        image: "",</w:t>
      </w:r>
      <w:r>
        <w:br/>
        <w:t xml:space="preserve">        price: 349,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780D661B" w14:textId="77777777" w:rsidR="00857B57" w:rsidRDefault="00000000">
      <w:r>
        <w:t>{</w:t>
      </w:r>
      <w:r>
        <w:br/>
        <w:t xml:space="preserve">        _id: "290",</w:t>
      </w:r>
      <w:r>
        <w:br/>
        <w:t xml:space="preserve">        name: "MACVITIES DIGESTIVE 0% ADDED SUGAR",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5131751" w14:textId="77777777" w:rsidR="00857B57" w:rsidRDefault="00000000">
      <w:r>
        <w:t>{</w:t>
      </w:r>
      <w:r>
        <w:br/>
        <w:t xml:space="preserve">        _id: "291",</w:t>
      </w:r>
      <w:r>
        <w:br/>
        <w:t xml:space="preserve">        name: "MCVITIES GINGER NUTS",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8723B7E" w14:textId="77777777" w:rsidR="00857B57" w:rsidRDefault="00000000">
      <w:r>
        <w:t>{</w:t>
      </w:r>
      <w:r>
        <w:br/>
        <w:t xml:space="preserve">        _id: "292",</w:t>
      </w:r>
      <w:r>
        <w:br/>
        <w:t xml:space="preserve">        name: "BONN FREE KICK",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11612C0A" w14:textId="77777777" w:rsidR="00857B57" w:rsidRDefault="00000000">
      <w:r>
        <w:t>{</w:t>
      </w:r>
      <w:r>
        <w:br/>
        <w:t xml:space="preserve">        _id: "293",</w:t>
      </w:r>
      <w:r>
        <w:br/>
        <w:t xml:space="preserve">        name: "BONN MARIE DAY",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57E33840" w14:textId="77777777" w:rsidR="00857B57" w:rsidRDefault="00000000">
      <w:r>
        <w:t>{</w:t>
      </w:r>
      <w:r>
        <w:br/>
        <w:t xml:space="preserve">        _id: "294",</w:t>
      </w:r>
      <w:r>
        <w:br/>
        <w:t xml:space="preserve">        name: "MCVITIES MARIE",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2F1C711" w14:textId="77777777" w:rsidR="00857B57" w:rsidRDefault="00000000">
      <w:r>
        <w:t>{</w:t>
      </w:r>
      <w:r>
        <w:br/>
        <w:t xml:space="preserve">        _id: "295",</w:t>
      </w:r>
      <w:r>
        <w:br/>
        <w:t xml:space="preserve">        name: "BRITANNIA MARIE GOLD",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506EAC85" w14:textId="77777777" w:rsidR="00857B57" w:rsidRDefault="00000000">
      <w:r>
        <w:t>{</w:t>
      </w:r>
      <w:r>
        <w:br/>
        <w:t xml:space="preserve">        _id: "296",</w:t>
      </w:r>
      <w:r>
        <w:br/>
        <w:t xml:space="preserve">        name: "BONN SALTINO",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0DD3FE3" w14:textId="77777777" w:rsidR="00857B57" w:rsidRDefault="00000000">
      <w:r>
        <w:t>{</w:t>
      </w:r>
      <w:r>
        <w:br/>
        <w:t xml:space="preserve">        _id: "297",</w:t>
      </w:r>
      <w:r>
        <w:br/>
        <w:t xml:space="preserve">        name: "BONN TWIN BITE SWEET &amp; SALTY",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02E8AB94" w14:textId="77777777" w:rsidR="00857B57" w:rsidRDefault="00000000">
      <w:r>
        <w:t>{</w:t>
      </w:r>
      <w:r>
        <w:br/>
        <w:t xml:space="preserve">        _id: "298",</w:t>
      </w:r>
      <w:r>
        <w:br/>
      </w:r>
      <w:r>
        <w:lastRenderedPageBreak/>
        <w:t xml:space="preserve">        name: "UNIBIC PISTA BADAM",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330B0483" w14:textId="77777777" w:rsidR="00857B57" w:rsidRDefault="00000000">
      <w:r>
        <w:t>{</w:t>
      </w:r>
      <w:r>
        <w:br/>
        <w:t xml:space="preserve">        _id: "299",</w:t>
      </w:r>
      <w:r>
        <w:br/>
        <w:t xml:space="preserve">        name: "BRITANNIA GOOD DAY CASHEW COOKIES",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8B8F4D3" w14:textId="77777777" w:rsidR="00857B57" w:rsidRDefault="00000000">
      <w:r>
        <w:t>{</w:t>
      </w:r>
      <w:r>
        <w:br/>
        <w:t xml:space="preserve">        _id: "300",</w:t>
      </w:r>
      <w:r>
        <w:br/>
        <w:t xml:space="preserve">        name: "BRITANNIA GOOD DAY PISTA BADAM",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7A952E52" w14:textId="77777777" w:rsidR="00857B57" w:rsidRDefault="00000000">
      <w:r>
        <w:t>{</w:t>
      </w:r>
      <w:r>
        <w:br/>
        <w:t xml:space="preserve">        _id: "301",</w:t>
      </w:r>
      <w:r>
        <w:br/>
        <w:t xml:space="preserve">        name: "BRITANNIA GOOD DAY BUTTER COOKIES",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81F00AA" w14:textId="77777777" w:rsidR="00857B57" w:rsidRDefault="00000000">
      <w:r>
        <w:t>{</w:t>
      </w:r>
      <w:r>
        <w:br/>
        <w:t xml:space="preserve">        _id: "302",</w:t>
      </w:r>
      <w:r>
        <w:br/>
        <w:t xml:space="preserve">        name: "BRITANNIA GOOD DAY BUTTER COOKIES 200G",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686963C7" w14:textId="77777777" w:rsidR="00857B57" w:rsidRDefault="00000000">
      <w:r>
        <w:t>{</w:t>
      </w:r>
      <w:r>
        <w:br/>
        <w:t xml:space="preserve">        _id: "303",</w:t>
      </w:r>
      <w:r>
        <w:br/>
        <w:t xml:space="preserve">        name: "SUNFEAST MOMS MAGIC CASHEW ALMOND",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2E25CA52" w14:textId="77777777" w:rsidR="00857B57" w:rsidRDefault="00000000">
      <w:r>
        <w:t>{</w:t>
      </w:r>
      <w:r>
        <w:br/>
        <w:t xml:space="preserve">        _id: "304",</w:t>
      </w:r>
      <w:r>
        <w:br/>
        <w:t xml:space="preserve">        name: "SUNFEAST MOMS MAGIC FRUIT MILK",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7ACF7D62" w14:textId="77777777" w:rsidR="00857B57" w:rsidRDefault="00000000">
      <w:r>
        <w:t>{</w:t>
      </w:r>
      <w:r>
        <w:br/>
        <w:t xml:space="preserve">        _id: "305",</w:t>
      </w:r>
      <w:r>
        <w:br/>
        <w:t xml:space="preserve">        name: "BONN JEERA BITE BISCUITE",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050A1164" w14:textId="77777777" w:rsidR="00857B57" w:rsidRDefault="00000000">
      <w:r>
        <w:t>{</w:t>
      </w:r>
      <w:r>
        <w:br/>
        <w:t xml:space="preserve">        _id: "306",</w:t>
      </w:r>
      <w:r>
        <w:br/>
        <w:t xml:space="preserve">        name: "UNIBIC PISTA BUTTER COOKIES",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6E49D54F" w14:textId="77777777" w:rsidR="00857B57" w:rsidRDefault="00000000">
      <w:r>
        <w:t>{</w:t>
      </w:r>
      <w:r>
        <w:br/>
        <w:t xml:space="preserve">        _id: "307",</w:t>
      </w:r>
      <w:r>
        <w:br/>
      </w:r>
      <w:r>
        <w:lastRenderedPageBreak/>
        <w:t xml:space="preserve">        name: "BONN BUTTER BONN BUTTER COOKIES",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21892971" w14:textId="77777777" w:rsidR="00857B57" w:rsidRDefault="00000000">
      <w:r>
        <w:t>{</w:t>
      </w:r>
      <w:r>
        <w:br/>
        <w:t xml:space="preserve">        _id: "308",</w:t>
      </w:r>
      <w:r>
        <w:br/>
        <w:t xml:space="preserve">        name: "AMERICANA CASHEW COOKIES",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2607A3B4" w14:textId="77777777" w:rsidR="00857B57" w:rsidRDefault="00000000">
      <w:r>
        <w:t>{</w:t>
      </w:r>
      <w:r>
        <w:br/>
        <w:t xml:space="preserve">        _id: "309",</w:t>
      </w:r>
      <w:r>
        <w:br/>
        <w:t xml:space="preserve">        name: "MCVITIES DIGESTIVE 0% ADDED SUGAR",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0E1FE717" w14:textId="77777777" w:rsidR="00857B57" w:rsidRDefault="00000000">
      <w:r>
        <w:t>{</w:t>
      </w:r>
      <w:r>
        <w:br/>
        <w:t xml:space="preserve">        _id: "310",</w:t>
      </w:r>
      <w:r>
        <w:br/>
        <w:t xml:space="preserve">        name: "MCVITIES DIGESTIVE",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78F127C2" w14:textId="77777777" w:rsidR="00857B57" w:rsidRDefault="00000000">
      <w:r>
        <w:t>{</w:t>
      </w:r>
      <w:r>
        <w:br/>
        <w:t xml:space="preserve">        _id: "311",</w:t>
      </w:r>
      <w:r>
        <w:br/>
        <w:t xml:space="preserve">        name: "AMERICANA BUTTER COOKIES",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568F257A" w14:textId="77777777" w:rsidR="00857B57" w:rsidRDefault="00000000">
      <w:r>
        <w:t>{</w:t>
      </w:r>
      <w:r>
        <w:br/>
        <w:t xml:space="preserve">        _id: "312",</w:t>
      </w:r>
      <w:r>
        <w:br/>
        <w:t xml:space="preserve">        name: "AMERICAN COCONUT COOKIES CRUNCH COOKIES",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C9D97A8" w14:textId="77777777" w:rsidR="00857B57" w:rsidRDefault="00000000">
      <w:r>
        <w:t>{</w:t>
      </w:r>
      <w:r>
        <w:br/>
        <w:t xml:space="preserve">        _id: "313",</w:t>
      </w:r>
      <w:r>
        <w:br/>
        <w:t xml:space="preserve">        name: "MCVITIES BOURBON DELIGHT  1+1",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54CFD5CE" w14:textId="77777777" w:rsidR="00857B57" w:rsidRDefault="00000000">
      <w:r>
        <w:t>{</w:t>
      </w:r>
      <w:r>
        <w:br/>
        <w:t xml:space="preserve">        _id: "314",</w:t>
      </w:r>
      <w:r>
        <w:br/>
        <w:t xml:space="preserve">        name: "MCVITIES WHOLEWHEAT MARIE",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444A2E81" w14:textId="77777777" w:rsidR="00857B57" w:rsidRDefault="00000000">
      <w:r>
        <w:t>{</w:t>
      </w:r>
      <w:r>
        <w:br/>
        <w:t xml:space="preserve">        _id: "315",</w:t>
      </w:r>
      <w:r>
        <w:br/>
        <w:t xml:space="preserve">        name: "BONN MILK BISCUITS",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  },</w:t>
      </w:r>
    </w:p>
    <w:p w14:paraId="6CE6EF91" w14:textId="77777777" w:rsidR="00857B57" w:rsidRDefault="00000000">
      <w:r>
        <w:t>];</w:t>
      </w:r>
    </w:p>
    <w:sectPr w:rsidR="00857B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665121">
    <w:abstractNumId w:val="8"/>
  </w:num>
  <w:num w:numId="2" w16cid:durableId="1263875927">
    <w:abstractNumId w:val="6"/>
  </w:num>
  <w:num w:numId="3" w16cid:durableId="1459907050">
    <w:abstractNumId w:val="5"/>
  </w:num>
  <w:num w:numId="4" w16cid:durableId="749086315">
    <w:abstractNumId w:val="4"/>
  </w:num>
  <w:num w:numId="5" w16cid:durableId="478108547">
    <w:abstractNumId w:val="7"/>
  </w:num>
  <w:num w:numId="6" w16cid:durableId="1187913903">
    <w:abstractNumId w:val="3"/>
  </w:num>
  <w:num w:numId="7" w16cid:durableId="1843739320">
    <w:abstractNumId w:val="2"/>
  </w:num>
  <w:num w:numId="8" w16cid:durableId="181751018">
    <w:abstractNumId w:val="1"/>
  </w:num>
  <w:num w:numId="9" w16cid:durableId="12052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B57"/>
    <w:rsid w:val="00942ED2"/>
    <w:rsid w:val="00AA1D8D"/>
    <w:rsid w:val="00B47730"/>
    <w:rsid w:val="00BA19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CB7EA"/>
  <w14:defaultImageDpi w14:val="300"/>
  <w15:docId w15:val="{0C40E217-64C8-4CE6-9319-A3081DE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2</cp:revision>
  <dcterms:created xsi:type="dcterms:W3CDTF">2013-12-23T23:15:00Z</dcterms:created>
  <dcterms:modified xsi:type="dcterms:W3CDTF">2025-02-25T04:15:00Z</dcterms:modified>
  <cp:category/>
</cp:coreProperties>
</file>