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CC9E" w14:textId="77777777" w:rsidR="004E16C1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7C838F84" w14:textId="4ED8AA3F" w:rsidR="00022914" w:rsidRDefault="00000000">
      <w:r>
        <w:t>{</w:t>
      </w:r>
      <w:r>
        <w:br/>
        <w:t xml:space="preserve">        _id: "255",</w:t>
      </w:r>
      <w:r>
        <w:br/>
        <w:t xml:space="preserve">        name: "OCEAN FRUIT </w:t>
      </w:r>
      <w:r w:rsidR="004E16C1">
        <w:t>DRINK PINK</w:t>
      </w:r>
      <w:r>
        <w:t xml:space="preserve"> GUAVA FRUIT",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E25BD54" w14:textId="77777777" w:rsidR="00022914" w:rsidRDefault="00000000">
      <w:r>
        <w:t>{</w:t>
      </w:r>
      <w:r>
        <w:br/>
        <w:t xml:space="preserve">        _id: "256",</w:t>
      </w:r>
      <w:r>
        <w:br/>
        <w:t xml:space="preserve">        name: "OCEAN FRUIT DRINK STRABEERY",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8DD1B73" w14:textId="77777777" w:rsidR="00022914" w:rsidRDefault="00000000">
      <w:r>
        <w:t>{</w:t>
      </w:r>
      <w:r>
        <w:br/>
        <w:t xml:space="preserve">        _id: "257",</w:t>
      </w:r>
      <w:r>
        <w:br/>
        <w:t xml:space="preserve">        name: "OCEAN FRUIT DRINK PEACH &amp; PASSION",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573061D" w14:textId="77777777" w:rsidR="00022914" w:rsidRDefault="00000000">
      <w:r>
        <w:t>{</w:t>
      </w:r>
      <w:r>
        <w:br/>
        <w:t xml:space="preserve">        _id: "258",</w:t>
      </w:r>
      <w:r>
        <w:br/>
        <w:t xml:space="preserve">        name: "OCEAN FRUIT DRINK HIGH IN VITAMINC C",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8BE3943" w14:textId="77777777" w:rsidR="00022914" w:rsidRDefault="00000000">
      <w:r>
        <w:t>{</w:t>
      </w:r>
      <w:r>
        <w:br/>
        <w:t xml:space="preserve">        _id: "259",</w:t>
      </w:r>
      <w:r>
        <w:br/>
        <w:t xml:space="preserve">        name: "OCEAN FRUIT DRINK ORANGE",</w:t>
      </w:r>
      <w:r>
        <w:br/>
      </w:r>
      <w:r>
        <w:lastRenderedPageBreak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4A7980F" w14:textId="77777777" w:rsidR="00022914" w:rsidRDefault="00000000">
      <w:r>
        <w:t>{</w:t>
      </w:r>
      <w:r>
        <w:br/>
        <w:t xml:space="preserve">        _id: "260",</w:t>
      </w:r>
      <w:r>
        <w:br/>
        <w:t xml:space="preserve">        name: "OCEAN FRUIT DRINK MANGO",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C812D52" w14:textId="77777777" w:rsidR="00022914" w:rsidRDefault="00000000">
      <w:r>
        <w:t>{</w:t>
      </w:r>
      <w:r>
        <w:br/>
        <w:t xml:space="preserve">        _id: "261",</w:t>
      </w:r>
      <w:r>
        <w:br/>
        <w:t xml:space="preserve">        name: "OCEAN FRUIT APPLE",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2B493A2" w14:textId="77777777" w:rsidR="00022914" w:rsidRDefault="00000000">
      <w:r>
        <w:t>{</w:t>
      </w:r>
      <w:r>
        <w:br/>
        <w:t xml:space="preserve">        _id: "262",</w:t>
      </w:r>
      <w:r>
        <w:br/>
        <w:t xml:space="preserve">        name: "GRANOS REFRESH KOM BOOCHA",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4907675" w14:textId="77777777" w:rsidR="00022914" w:rsidRDefault="00000000">
      <w:r>
        <w:t>{</w:t>
      </w:r>
      <w:r>
        <w:br/>
        <w:t xml:space="preserve">        _id: "263",</w:t>
      </w:r>
      <w:r>
        <w:br/>
        <w:t xml:space="preserve">        name: "GRANOS REFRESH MANGO",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</w:r>
      <w:r>
        <w:lastRenderedPageBreak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51D40B8" w14:textId="77777777" w:rsidR="00022914" w:rsidRDefault="00000000">
      <w:r>
        <w:t>{</w:t>
      </w:r>
      <w:r>
        <w:br/>
        <w:t xml:space="preserve">        _id: "264",</w:t>
      </w:r>
      <w:r>
        <w:br/>
        <w:t xml:space="preserve">        name: "GRANOS REFRESH PEACH",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E48A0FE" w14:textId="77777777" w:rsidR="00022914" w:rsidRDefault="00000000">
      <w:r>
        <w:t>{</w:t>
      </w:r>
      <w:r>
        <w:br/>
        <w:t xml:space="preserve">        _id: "265",</w:t>
      </w:r>
      <w:r>
        <w:br/>
        <w:t xml:space="preserve">        name: "GRANOS REFRESH LIME&amp; GINGER",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3551B6B" w14:textId="77777777" w:rsidR="00022914" w:rsidRDefault="00000000">
      <w:r>
        <w:t>{</w:t>
      </w:r>
      <w:r>
        <w:br/>
        <w:t xml:space="preserve">        _id: "266",</w:t>
      </w:r>
      <w:r>
        <w:br/>
        <w:t xml:space="preserve">        name: "GRANOS REFRESH MIX BERRIES",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309CE7C" w14:textId="77777777" w:rsidR="00022914" w:rsidRDefault="00000000">
      <w:r>
        <w:t>{</w:t>
      </w:r>
      <w:r>
        <w:br/>
        <w:t xml:space="preserve">        _id: "267",</w:t>
      </w:r>
      <w:r>
        <w:br/>
        <w:t xml:space="preserve">        name: "MONIN PASSION FRUIT",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A433334" w14:textId="77777777" w:rsidR="00022914" w:rsidRDefault="00000000">
      <w:r>
        <w:t>{</w:t>
      </w:r>
      <w:r>
        <w:br/>
        <w:t xml:space="preserve">        _id: "268",</w:t>
      </w:r>
      <w:r>
        <w:br/>
      </w:r>
      <w:r>
        <w:lastRenderedPageBreak/>
        <w:t xml:space="preserve">        name: "MONIN PEACH",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F1028A9" w14:textId="77777777" w:rsidR="00022914" w:rsidRDefault="00000000">
      <w:r>
        <w:t>{</w:t>
      </w:r>
      <w:r>
        <w:br/>
        <w:t xml:space="preserve">        _id: "269",</w:t>
      </w:r>
      <w:r>
        <w:br/>
        <w:t xml:space="preserve">        name: "MONIN CURACAO TRIPLE SEC",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F49BE8" w14:textId="77777777" w:rsidR="00022914" w:rsidRDefault="00000000">
      <w:r>
        <w:t>{</w:t>
      </w:r>
      <w:r>
        <w:br/>
        <w:t xml:space="preserve">        _id: "270",</w:t>
      </w:r>
      <w:r>
        <w:br/>
        <w:t xml:space="preserve">        name: "MONIN LEMON TEA",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0DFC2F" w14:textId="77777777" w:rsidR="00022914" w:rsidRDefault="00000000">
      <w:r>
        <w:t>{</w:t>
      </w:r>
      <w:r>
        <w:br/>
        <w:t xml:space="preserve">        _id: "271",</w:t>
      </w:r>
      <w:r>
        <w:br/>
        <w:t xml:space="preserve">        name: "MONIN VANILLA",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B9055F1" w14:textId="77777777" w:rsidR="00022914" w:rsidRDefault="00000000">
      <w:r>
        <w:t>{</w:t>
      </w:r>
      <w:r>
        <w:br/>
        <w:t xml:space="preserve">        _id: "272",</w:t>
      </w:r>
      <w:r>
        <w:br/>
        <w:t xml:space="preserve">        name: "MONIN STRAWBERRY",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</w:r>
      <w:r>
        <w:lastRenderedPageBreak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B3DC13D" w14:textId="77777777" w:rsidR="00022914" w:rsidRDefault="00000000">
      <w:r>
        <w:t>{</w:t>
      </w:r>
      <w:r>
        <w:br/>
        <w:t xml:space="preserve">        _id: "273",</w:t>
      </w:r>
      <w:r>
        <w:br/>
        <w:t xml:space="preserve">        name: "MONIN KIWI",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B2B0DF6" w14:textId="77777777" w:rsidR="00022914" w:rsidRDefault="00000000">
      <w:r>
        <w:t>{</w:t>
      </w:r>
      <w:r>
        <w:br/>
        <w:t xml:space="preserve">        _id: "274",</w:t>
      </w:r>
      <w:r>
        <w:br/>
        <w:t xml:space="preserve">        name: "MONIN WATERMELON",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C3772D" w14:textId="77777777" w:rsidR="00022914" w:rsidRDefault="00000000">
      <w:r>
        <w:t>{</w:t>
      </w:r>
      <w:r>
        <w:br/>
        <w:t xml:space="preserve">        _id: "275",</w:t>
      </w:r>
      <w:r>
        <w:br/>
        <w:t xml:space="preserve">        name: "MONIN GRENNADINE",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EBFC6E6" w14:textId="77777777" w:rsidR="00022914" w:rsidRDefault="00000000">
      <w:r>
        <w:t>{</w:t>
      </w:r>
      <w:r>
        <w:br/>
        <w:t xml:space="preserve">        _id: "276",</w:t>
      </w:r>
      <w:r>
        <w:br/>
        <w:t xml:space="preserve">        name: "MONIN MOJTO MINT",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E3E3F51" w14:textId="77777777" w:rsidR="00022914" w:rsidRDefault="00000000">
      <w:r>
        <w:t>{</w:t>
      </w:r>
      <w:r>
        <w:br/>
        <w:t xml:space="preserve">        _id: "277",</w:t>
      </w:r>
      <w:r>
        <w:br/>
      </w:r>
      <w:r>
        <w:lastRenderedPageBreak/>
        <w:t xml:space="preserve">        name: "MONINN SPICED JAMMUN",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50FF77E" w14:textId="77777777" w:rsidR="00022914" w:rsidRDefault="00000000">
      <w:r>
        <w:t>{</w:t>
      </w:r>
      <w:r>
        <w:br/>
        <w:t xml:space="preserve">        _id: "278",</w:t>
      </w:r>
      <w:r>
        <w:br/>
        <w:t xml:space="preserve">        name: "PRIME ICE POP",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0967A5C" w14:textId="77777777" w:rsidR="00022914" w:rsidRDefault="00000000">
      <w:r>
        <w:t>{</w:t>
      </w:r>
      <w:r>
        <w:br/>
        <w:t xml:space="preserve">        _id: "279",</w:t>
      </w:r>
      <w:r>
        <w:br/>
        <w:t xml:space="preserve">        name: "PRIME ORANGE MANGO",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7E0F03D" w14:textId="77777777" w:rsidR="00022914" w:rsidRDefault="00000000">
      <w:r>
        <w:t>{</w:t>
      </w:r>
      <w:r>
        <w:br/>
        <w:t xml:space="preserve">        _id: "280",</w:t>
      </w:r>
      <w:r>
        <w:br/>
        <w:t xml:space="preserve">        name: "PRIME STRAWBERRY WATERMELON",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B6D45AD" w14:textId="77777777" w:rsidR="00022914" w:rsidRDefault="00000000">
      <w:r>
        <w:t>{</w:t>
      </w:r>
      <w:r>
        <w:br/>
        <w:t xml:space="preserve">        _id: "281",</w:t>
      </w:r>
      <w:r>
        <w:br/>
        <w:t xml:space="preserve">        name: "PRIME TROPICAL PUNCH",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A16DECD" w14:textId="77777777" w:rsidR="00022914" w:rsidRDefault="00000000">
      <w:r>
        <w:t>{</w:t>
      </w:r>
      <w:r>
        <w:br/>
        <w:t xml:space="preserve">        _id: "282",</w:t>
      </w:r>
      <w:r>
        <w:br/>
        <w:t xml:space="preserve">        name: "PRIME BLUE RASBERRY",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A6E6054" w14:textId="77777777" w:rsidR="00022914" w:rsidRDefault="00000000">
      <w:r>
        <w:t>{</w:t>
      </w:r>
      <w:r>
        <w:br/>
        <w:t xml:space="preserve">        _id: "283",</w:t>
      </w:r>
      <w:r>
        <w:br/>
        <w:t xml:space="preserve">        name: "PRIME LEMON LIME",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082B54E" w14:textId="77777777" w:rsidR="00022914" w:rsidRDefault="00000000">
      <w:r>
        <w:t>];</w:t>
      </w:r>
    </w:p>
    <w:sectPr w:rsidR="000229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258719">
    <w:abstractNumId w:val="8"/>
  </w:num>
  <w:num w:numId="2" w16cid:durableId="1300644160">
    <w:abstractNumId w:val="6"/>
  </w:num>
  <w:num w:numId="3" w16cid:durableId="1278442054">
    <w:abstractNumId w:val="5"/>
  </w:num>
  <w:num w:numId="4" w16cid:durableId="854853299">
    <w:abstractNumId w:val="4"/>
  </w:num>
  <w:num w:numId="5" w16cid:durableId="1095051323">
    <w:abstractNumId w:val="7"/>
  </w:num>
  <w:num w:numId="6" w16cid:durableId="1881549271">
    <w:abstractNumId w:val="3"/>
  </w:num>
  <w:num w:numId="7" w16cid:durableId="932282140">
    <w:abstractNumId w:val="2"/>
  </w:num>
  <w:num w:numId="8" w16cid:durableId="1067652926">
    <w:abstractNumId w:val="1"/>
  </w:num>
  <w:num w:numId="9" w16cid:durableId="133700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914"/>
    <w:rsid w:val="00034616"/>
    <w:rsid w:val="0006063C"/>
    <w:rsid w:val="0015074B"/>
    <w:rsid w:val="0029639D"/>
    <w:rsid w:val="003077FA"/>
    <w:rsid w:val="00326F90"/>
    <w:rsid w:val="004E16C1"/>
    <w:rsid w:val="00846DC9"/>
    <w:rsid w:val="00AA1D8D"/>
    <w:rsid w:val="00B47730"/>
    <w:rsid w:val="00BA19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96AF"/>
  <w14:defaultImageDpi w14:val="300"/>
  <w15:docId w15:val="{E19A5502-878C-4E68-AA23-57B1ADF8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2025-02-25T04:14:00Z</dcterms:modified>
  <cp:category/>
</cp:coreProperties>
</file>