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09F3" w14:textId="77777777" w:rsidR="00F525AF" w:rsidRDefault="00000000"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724AC101" w14:textId="75FB9296" w:rsidR="00A30F16" w:rsidRDefault="00A30F16">
      <w:r>
        <w:t>{</w:t>
      </w:r>
      <w:r>
        <w:br/>
        <w:t xml:space="preserve">        _id: "131",</w:t>
      </w:r>
      <w:r>
        <w:br/>
        <w:t xml:space="preserve">        name: "COOKIES N CREAM BADABIT CANDY",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3E497928" w14:textId="77777777" w:rsidR="00F525AF" w:rsidRDefault="00000000">
      <w:r>
        <w:t>{</w:t>
      </w:r>
      <w:r>
        <w:br/>
        <w:t xml:space="preserve">        _id: "132",</w:t>
      </w:r>
      <w:r>
        <w:br/>
        <w:t xml:space="preserve">        name: "MANGO BADABITE CANDY",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23B9D11E" w14:textId="77777777" w:rsidR="00F525AF" w:rsidRDefault="00000000">
      <w:r>
        <w:t>{</w:t>
      </w:r>
      <w:r>
        <w:br/>
        <w:t xml:space="preserve">        _id: "133",</w:t>
      </w:r>
      <w:r>
        <w:br/>
        <w:t xml:space="preserve">        name: "RED VALVET SELECT  BADABIT BB",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2A9840B8" w14:textId="77777777" w:rsidR="00F525AF" w:rsidRDefault="00000000">
      <w:r>
        <w:t>{</w:t>
      </w:r>
      <w:r>
        <w:br/>
        <w:t xml:space="preserve">        _id: "134",</w:t>
      </w:r>
      <w:r>
        <w:br/>
        <w:t xml:space="preserve">        name: "ALMOND CRUNCH BADABIT",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2DF79E00" w14:textId="77777777" w:rsidR="00F525AF" w:rsidRDefault="00000000">
      <w:r>
        <w:t>{</w:t>
      </w:r>
      <w:r>
        <w:br/>
        <w:t xml:space="preserve">        _id: "135",</w:t>
      </w:r>
      <w:r>
        <w:br/>
        <w:t xml:space="preserve">        name: "BOMBER  MANGO  DOLLY   CANDY",</w:t>
      </w:r>
      <w:r>
        <w:br/>
      </w:r>
      <w:r>
        <w:lastRenderedPageBreak/>
        <w:t xml:space="preserve">        image: "",</w:t>
      </w:r>
      <w:r>
        <w:br/>
        <w:t xml:space="preserve">        price: 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0F752099" w14:textId="77777777" w:rsidR="00F525AF" w:rsidRDefault="00000000">
      <w:r>
        <w:t>{</w:t>
      </w:r>
      <w:r>
        <w:br/>
        <w:t xml:space="preserve">        _id: "136",</w:t>
      </w:r>
      <w:r>
        <w:br/>
        <w:t xml:space="preserve">        name: "VOLCANO CHOCOLATE  CONE",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B7042B5" w14:textId="77777777" w:rsidR="00F525AF" w:rsidRDefault="00000000">
      <w:r>
        <w:t>{</w:t>
      </w:r>
      <w:r>
        <w:br/>
        <w:t xml:space="preserve">        _id: "137",</w:t>
      </w:r>
      <w:r>
        <w:br/>
        <w:t xml:space="preserve">        name: "SHAHI PISTA COOL-KULFI",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3CBBEB47" w14:textId="77777777" w:rsidR="00F525AF" w:rsidRDefault="00000000">
      <w:r>
        <w:t>{</w:t>
      </w:r>
      <w:r>
        <w:br/>
        <w:t xml:space="preserve">        _id: "138",</w:t>
      </w:r>
      <w:r>
        <w:br/>
        <w:t xml:space="preserve">        name: "STRAWBERRY CONE",</w:t>
      </w:r>
      <w:r>
        <w:br/>
        <w:t xml:space="preserve">        image: "",</w:t>
      </w:r>
      <w:r>
        <w:br/>
        <w:t xml:space="preserve">        price: 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03DCE40" w14:textId="77777777" w:rsidR="00F525AF" w:rsidRDefault="00000000">
      <w:r>
        <w:t>{</w:t>
      </w:r>
      <w:r>
        <w:br/>
        <w:t xml:space="preserve">        _id: "139",</w:t>
      </w:r>
      <w:r>
        <w:br/>
        <w:t xml:space="preserve">        name: "CHOCOLAT DISC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2E1E1D5B" w14:textId="77777777" w:rsidR="00F525AF" w:rsidRDefault="00000000">
      <w:r>
        <w:t>{</w:t>
      </w:r>
      <w:r>
        <w:br/>
        <w:t xml:space="preserve">        _id: "140",</w:t>
      </w:r>
      <w:r>
        <w:br/>
        <w:t xml:space="preserve">        name: "COOKIES DISC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458F710" w14:textId="77777777" w:rsidR="00F525AF" w:rsidRDefault="00000000">
      <w:r>
        <w:t>{</w:t>
      </w:r>
      <w:r>
        <w:br/>
        <w:t xml:space="preserve">        _id: "141",</w:t>
      </w:r>
      <w:r>
        <w:br/>
        <w:t xml:space="preserve">        name: "VADILAL FLINGO KESAR PISTA",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40AF3D5" w14:textId="77777777" w:rsidR="00F525AF" w:rsidRDefault="00000000">
      <w:r>
        <w:t>{</w:t>
      </w:r>
      <w:r>
        <w:br/>
        <w:t xml:space="preserve">        _id: "142",</w:t>
      </w:r>
      <w:r>
        <w:br/>
        <w:t xml:space="preserve">        name: "CHOCO BROWNIE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6339161B" w14:textId="77777777" w:rsidR="00F525AF" w:rsidRDefault="00000000">
      <w:r>
        <w:t>{</w:t>
      </w:r>
      <w:r>
        <w:br/>
        <w:t xml:space="preserve">        _id: "143",</w:t>
      </w:r>
      <w:r>
        <w:br/>
        <w:t xml:space="preserve">        name: "AMERICAN NUTS FLINGO CONE",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20120106" w14:textId="77777777" w:rsidR="00F525AF" w:rsidRDefault="00000000">
      <w:r>
        <w:t>{</w:t>
      </w:r>
      <w:r>
        <w:br/>
        <w:t xml:space="preserve">        _id: "144",</w:t>
      </w:r>
      <w:r>
        <w:br/>
      </w:r>
      <w:r>
        <w:lastRenderedPageBreak/>
        <w:t xml:space="preserve">        name: "BLACKCURRANT FROOTFUL",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6DBDF647" w14:textId="77777777" w:rsidR="00F525AF" w:rsidRDefault="00000000">
      <w:r>
        <w:t>{</w:t>
      </w:r>
      <w:r>
        <w:br/>
        <w:t xml:space="preserve">        _id: "145",</w:t>
      </w:r>
      <w:r>
        <w:br/>
        <w:t xml:space="preserve">        name: "SILK CHOCOLATE GRMT CUP",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2B9DFD5A" w14:textId="77777777" w:rsidR="00F525AF" w:rsidRDefault="00000000">
      <w:r>
        <w:t>{</w:t>
      </w:r>
      <w:r>
        <w:br/>
        <w:t xml:space="preserve">        _id: "146",</w:t>
      </w:r>
      <w:r>
        <w:br/>
        <w:t xml:space="preserve">        name: "RAJWADI NATURAL KULIF CANDY",</w:t>
      </w:r>
      <w:r>
        <w:br/>
        <w:t xml:space="preserve">        image: "",</w:t>
      </w:r>
      <w:r>
        <w:br/>
        <w:t xml:space="preserve">        price: 200,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670D2D66" w14:textId="77777777" w:rsidR="00F525AF" w:rsidRDefault="00000000">
      <w:r>
        <w:t>{</w:t>
      </w:r>
      <w:r>
        <w:br/>
        <w:t xml:space="preserve">        _id: "147",</w:t>
      </w:r>
      <w:r>
        <w:br/>
        <w:t xml:space="preserve">        name: "BPK NATURAL KULFI CANDY",</w:t>
      </w:r>
      <w:r>
        <w:br/>
        <w:t xml:space="preserve">        image: "",</w:t>
      </w:r>
      <w:r>
        <w:br/>
        <w:t xml:space="preserve">        price: 240,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F939BBC" w14:textId="77777777" w:rsidR="00F525AF" w:rsidRDefault="00000000">
      <w:r>
        <w:t>{</w:t>
      </w:r>
      <w:r>
        <w:br/>
        <w:t xml:space="preserve">        _id: "148",</w:t>
      </w:r>
      <w:r>
        <w:br/>
        <w:t xml:space="preserve">        name: "AMERICAN NUTS JAMBO",</w:t>
      </w:r>
      <w:r>
        <w:br/>
        <w:t xml:space="preserve">        image: "",</w:t>
      </w:r>
      <w:r>
        <w:br/>
        <w:t xml:space="preserve">        price: 420,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5CCA7AE6" w14:textId="77777777" w:rsidR="00F525AF" w:rsidRDefault="00000000">
      <w:r>
        <w:t>{</w:t>
      </w:r>
      <w:r>
        <w:br/>
        <w:t xml:space="preserve">        _id: "149",</w:t>
      </w:r>
      <w:r>
        <w:br/>
        <w:t xml:space="preserve">        name: "RABDI KULFI CANDY",</w:t>
      </w:r>
      <w:r>
        <w:br/>
        <w:t xml:space="preserve">        image: "",</w:t>
      </w:r>
      <w:r>
        <w:br/>
        <w:t xml:space="preserve">        price: 400,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ED9B048" w14:textId="77777777" w:rsidR="00F525AF" w:rsidRDefault="00000000">
      <w:r>
        <w:t>{</w:t>
      </w:r>
      <w:r>
        <w:br/>
        <w:t xml:space="preserve">        _id: "150",</w:t>
      </w:r>
      <w:r>
        <w:br/>
        <w:t xml:space="preserve">        name: "TUTI FRUITY",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604C951E" w14:textId="77777777" w:rsidR="00F525AF" w:rsidRDefault="00000000">
      <w:r>
        <w:t>{</w:t>
      </w:r>
      <w:r>
        <w:br/>
        <w:t xml:space="preserve">        _id: "151",</w:t>
      </w:r>
      <w:r>
        <w:br/>
        <w:t xml:space="preserve">        name: "CHOCOLATE CHIPS BLACK CURRANT",</w:t>
      </w:r>
      <w:r>
        <w:br/>
        <w:t xml:space="preserve">        image: "",</w:t>
      </w:r>
      <w:r>
        <w:br/>
        <w:t xml:space="preserve">        price: 300,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75018D5E" w14:textId="77777777" w:rsidR="00F525AF" w:rsidRDefault="00000000">
      <w:r>
        <w:t>{</w:t>
      </w:r>
      <w:r>
        <w:br/>
        <w:t xml:space="preserve">        _id: "152",</w:t>
      </w:r>
      <w:r>
        <w:br/>
        <w:t xml:space="preserve">        name: "AMERICAN NUTS",</w:t>
      </w:r>
      <w:r>
        <w:br/>
        <w:t xml:space="preserve">        image: "",</w:t>
      </w:r>
      <w:r>
        <w:br/>
        <w:t xml:space="preserve">        price: 350,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7993773" w14:textId="77777777" w:rsidR="00F525AF" w:rsidRDefault="00000000">
      <w:r>
        <w:t>{</w:t>
      </w:r>
      <w:r>
        <w:br/>
        <w:t xml:space="preserve">        _id: "153",</w:t>
      </w:r>
      <w:r>
        <w:br/>
      </w:r>
      <w:r>
        <w:lastRenderedPageBreak/>
        <w:t xml:space="preserve">        name: "CRUNCHY BUTTERSCOTCH",</w:t>
      </w:r>
      <w:r>
        <w:br/>
        <w:t xml:space="preserve">        image: "",</w:t>
      </w:r>
      <w:r>
        <w:br/>
        <w:t xml:space="preserve">        price: 280,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2BF10AA0" w14:textId="77777777" w:rsidR="00F525AF" w:rsidRDefault="00000000">
      <w:r>
        <w:t>{</w:t>
      </w:r>
      <w:r>
        <w:br/>
        <w:t xml:space="preserve">        _id: "154",</w:t>
      </w:r>
      <w:r>
        <w:br/>
        <w:t xml:space="preserve">        name: "ALPHONSO MANGO",</w:t>
      </w:r>
      <w:r>
        <w:br/>
        <w:t xml:space="preserve">        image: "",</w:t>
      </w:r>
      <w:r>
        <w:br/>
        <w:t xml:space="preserve">        price: 300,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931596A" w14:textId="77777777" w:rsidR="00F525AF" w:rsidRDefault="00000000">
      <w:r>
        <w:t>{</w:t>
      </w:r>
      <w:r>
        <w:br/>
        <w:t xml:space="preserve">        _id: "155",</w:t>
      </w:r>
      <w:r>
        <w:br/>
        <w:t xml:space="preserve">        name: "PREMIUM VANILLA",</w:t>
      </w:r>
      <w:r>
        <w:br/>
        <w:t xml:space="preserve">        image: "",</w:t>
      </w:r>
      <w:r>
        <w:br/>
        <w:t xml:space="preserve">        price: 115,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554027AD" w14:textId="77777777" w:rsidR="00F525AF" w:rsidRDefault="00000000">
      <w:r>
        <w:t>{</w:t>
      </w:r>
      <w:r>
        <w:br/>
        <w:t xml:space="preserve">        _id: "156",</w:t>
      </w:r>
      <w:r>
        <w:br/>
        <w:t xml:space="preserve">        name: "CHOCO BROWNIE PP",</w:t>
      </w:r>
      <w:r>
        <w:br/>
        <w:t xml:space="preserve">        image: "",</w:t>
      </w:r>
      <w:r>
        <w:br/>
        <w:t xml:space="preserve">        price: 320,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  <w:t xml:space="preserve">        offers: ""</w:t>
      </w:r>
      <w:r>
        <w:br/>
        <w:t xml:space="preserve">    },</w:t>
      </w:r>
    </w:p>
    <w:p w14:paraId="193EEE78" w14:textId="77777777" w:rsidR="00F525AF" w:rsidRDefault="00000000">
      <w:r>
        <w:t>{</w:t>
      </w:r>
      <w:r>
        <w:br/>
        <w:t xml:space="preserve">        _id: "157",</w:t>
      </w:r>
      <w:r>
        <w:br/>
        <w:t xml:space="preserve">        name: "PINEAPPLE",</w:t>
      </w:r>
      <w:r>
        <w:br/>
        <w:t xml:space="preserve">        image: "",</w:t>
      </w:r>
      <w:r>
        <w:br/>
        <w:t xml:space="preserve">        price: 340,</w:t>
      </w:r>
      <w:r>
        <w:br/>
        <w:t xml:space="preserve">        description: "Delicious and refreshing ice cream for all occasions.",</w:t>
      </w:r>
      <w:r>
        <w:br/>
        <w:t xml:space="preserve">        category: "Ice Cream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1E4F242C" w14:textId="77777777" w:rsidR="00F525AF" w:rsidRDefault="00000000">
      <w:r>
        <w:t>];</w:t>
      </w:r>
    </w:p>
    <w:sectPr w:rsidR="00F52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324859">
    <w:abstractNumId w:val="8"/>
  </w:num>
  <w:num w:numId="2" w16cid:durableId="1432433058">
    <w:abstractNumId w:val="6"/>
  </w:num>
  <w:num w:numId="3" w16cid:durableId="336689383">
    <w:abstractNumId w:val="5"/>
  </w:num>
  <w:num w:numId="4" w16cid:durableId="950090128">
    <w:abstractNumId w:val="4"/>
  </w:num>
  <w:num w:numId="5" w16cid:durableId="1138449283">
    <w:abstractNumId w:val="7"/>
  </w:num>
  <w:num w:numId="6" w16cid:durableId="1788042673">
    <w:abstractNumId w:val="3"/>
  </w:num>
  <w:num w:numId="7" w16cid:durableId="420222846">
    <w:abstractNumId w:val="2"/>
  </w:num>
  <w:num w:numId="8" w16cid:durableId="1484349868">
    <w:abstractNumId w:val="1"/>
  </w:num>
  <w:num w:numId="9" w16cid:durableId="184439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506"/>
    <w:rsid w:val="009F5E5C"/>
    <w:rsid w:val="00A30F16"/>
    <w:rsid w:val="00AA1D8D"/>
    <w:rsid w:val="00B47730"/>
    <w:rsid w:val="00BA19F9"/>
    <w:rsid w:val="00CB0664"/>
    <w:rsid w:val="00F525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1B7F7"/>
  <w14:defaultImageDpi w14:val="300"/>
  <w15:docId w15:val="{907EB482-3044-46AA-9A57-3B72E5B7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2025-02-25T04:12:00Z</dcterms:modified>
  <cp:category/>
</cp:coreProperties>
</file>