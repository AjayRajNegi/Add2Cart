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08228" w14:textId="77777777" w:rsidR="00F75A9C" w:rsidRDefault="00000000">
      <w:r>
        <w:t xml:space="preserve">export const </w:t>
      </w:r>
      <w:proofErr w:type="spellStart"/>
      <w:r>
        <w:t>food_list</w:t>
      </w:r>
      <w:proofErr w:type="spellEnd"/>
      <w:r>
        <w:t xml:space="preserve"> = [</w:t>
      </w:r>
    </w:p>
    <w:p w14:paraId="33DE0868" w14:textId="77777777" w:rsidR="00F75A9C" w:rsidRDefault="00000000">
      <w:bookmarkStart w:id="0" w:name="_Hlk191369083"/>
      <w:r>
        <w:t>{</w:t>
      </w:r>
      <w:r>
        <w:br/>
        <w:t xml:space="preserve">        _id: "242",</w:t>
      </w:r>
      <w:r>
        <w:br/>
        <w:t xml:space="preserve">        name: "NESCAFE CHOCO LATTE",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7F54962" w14:textId="77777777" w:rsidR="00F75A9C" w:rsidRDefault="00000000">
      <w:r>
        <w:t>{</w:t>
      </w:r>
      <w:r>
        <w:br/>
        <w:t xml:space="preserve">        _id: "243",</w:t>
      </w:r>
      <w:r>
        <w:br/>
        <w:t xml:space="preserve">        name: "NESCAFE CLASSIC LATTE",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80D1901" w14:textId="77777777" w:rsidR="00F75A9C" w:rsidRDefault="00000000">
      <w:r>
        <w:t>{</w:t>
      </w:r>
      <w:r>
        <w:br/>
        <w:t xml:space="preserve">        _id: "244",</w:t>
      </w:r>
      <w:r>
        <w:br/>
        <w:t xml:space="preserve">        name: "NESCAFE CARAMEL LATTE",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985247D" w14:textId="77777777" w:rsidR="00F75A9C" w:rsidRDefault="00000000">
      <w:r>
        <w:t>{</w:t>
      </w:r>
      <w:r>
        <w:br/>
        <w:t xml:space="preserve">        _id: "245",</w:t>
      </w:r>
      <w:r>
        <w:br/>
        <w:t xml:space="preserve">        name: "NESCAFE ICED FRAPPLE",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3D5A32E" w14:textId="77777777" w:rsidR="00F75A9C" w:rsidRDefault="00000000">
      <w:r>
        <w:t>{</w:t>
      </w:r>
      <w:r>
        <w:br/>
        <w:t xml:space="preserve">        _id: "246",</w:t>
      </w:r>
      <w:r>
        <w:br/>
        <w:t xml:space="preserve">        name: "NESCAFE KOPI LATTE",</w:t>
      </w:r>
      <w:r>
        <w:br/>
      </w:r>
      <w:r>
        <w:lastRenderedPageBreak/>
        <w:t xml:space="preserve">        image: "",</w:t>
      </w:r>
      <w:r>
        <w:br/>
        <w:t xml:space="preserve">        price: 50,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5E1F865" w14:textId="77777777" w:rsidR="00F75A9C" w:rsidRDefault="00000000">
      <w:r>
        <w:t>{</w:t>
      </w:r>
      <w:r>
        <w:br/>
        <w:t xml:space="preserve">        _id: "247",</w:t>
      </w:r>
      <w:r>
        <w:br/>
        <w:t xml:space="preserve">        name: "SLEEPY OWL COFFEE SALTED",</w:t>
      </w:r>
      <w:r>
        <w:br/>
        <w:t xml:space="preserve">        image: "",</w:t>
      </w:r>
      <w:r>
        <w:br/>
        <w:t xml:space="preserve">        price: 125,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9032EFA" w14:textId="77777777" w:rsidR="00F75A9C" w:rsidRDefault="00000000">
      <w:r>
        <w:t>{</w:t>
      </w:r>
      <w:r>
        <w:br/>
        <w:t xml:space="preserve">        _id: "248",</w:t>
      </w:r>
      <w:r>
        <w:br/>
        <w:t xml:space="preserve">        name: "TATA COFFEE GOLD COL",</w:t>
      </w:r>
      <w:r>
        <w:br/>
        <w:t xml:space="preserve">        image: "",</w:t>
      </w:r>
      <w:r>
        <w:br/>
        <w:t xml:space="preserve">        price: 125,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bookmarkEnd w:id="0"/>
    <w:p w14:paraId="27F81723" w14:textId="77777777" w:rsidR="00F75A9C" w:rsidRDefault="00000000">
      <w:r>
        <w:t>];</w:t>
      </w:r>
    </w:p>
    <w:sectPr w:rsidR="00F75A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5864188">
    <w:abstractNumId w:val="8"/>
  </w:num>
  <w:num w:numId="2" w16cid:durableId="350958466">
    <w:abstractNumId w:val="6"/>
  </w:num>
  <w:num w:numId="3" w16cid:durableId="234291509">
    <w:abstractNumId w:val="5"/>
  </w:num>
  <w:num w:numId="4" w16cid:durableId="514733494">
    <w:abstractNumId w:val="4"/>
  </w:num>
  <w:num w:numId="5" w16cid:durableId="365830687">
    <w:abstractNumId w:val="7"/>
  </w:num>
  <w:num w:numId="6" w16cid:durableId="658120554">
    <w:abstractNumId w:val="3"/>
  </w:num>
  <w:num w:numId="7" w16cid:durableId="939610145">
    <w:abstractNumId w:val="2"/>
  </w:num>
  <w:num w:numId="8" w16cid:durableId="596983684">
    <w:abstractNumId w:val="1"/>
  </w:num>
  <w:num w:numId="9" w16cid:durableId="17985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03F5"/>
    <w:rsid w:val="00AA1D8D"/>
    <w:rsid w:val="00B47730"/>
    <w:rsid w:val="00BA19F9"/>
    <w:rsid w:val="00CB0664"/>
    <w:rsid w:val="00CE4B83"/>
    <w:rsid w:val="00DF7AFB"/>
    <w:rsid w:val="00F75A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7374A"/>
  <w14:defaultImageDpi w14:val="300"/>
  <w15:docId w15:val="{4C834C79-1C69-4C50-8039-ECA040A3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Raj Negi</cp:lastModifiedBy>
  <cp:revision>3</cp:revision>
  <dcterms:created xsi:type="dcterms:W3CDTF">2013-12-23T23:15:00Z</dcterms:created>
  <dcterms:modified xsi:type="dcterms:W3CDTF">2025-02-25T04:14:00Z</dcterms:modified>
  <cp:category/>
</cp:coreProperties>
</file>