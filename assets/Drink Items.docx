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CFC2" w14:textId="77777777" w:rsidR="002737C2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24CA301A" w14:textId="77777777" w:rsidR="002737C2" w:rsidRDefault="00000000">
      <w:r>
        <w:t>{</w:t>
      </w:r>
      <w:r>
        <w:br/>
        <w:t xml:space="preserve">        _id: "113",</w:t>
      </w:r>
      <w:r>
        <w:br/>
        <w:t xml:space="preserve">        name: "1 LTR KINLEY WATER",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BA41B20" w14:textId="77777777" w:rsidR="002737C2" w:rsidRDefault="00000000">
      <w:r>
        <w:t>{</w:t>
      </w:r>
      <w:r>
        <w:br/>
        <w:t xml:space="preserve">        _id: "114",</w:t>
      </w:r>
      <w:r>
        <w:br/>
        <w:t xml:space="preserve">        name: "1 LTR MAAZA CELE",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61B197FA" w14:textId="77777777" w:rsidR="002737C2" w:rsidRDefault="00000000">
      <w:r>
        <w:t>{</w:t>
      </w:r>
      <w:r>
        <w:br/>
        <w:t xml:space="preserve">        _id: "115",</w:t>
      </w:r>
      <w:r>
        <w:br/>
        <w:t xml:space="preserve">        name: "1LTR SPRITE",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5204DAD" w14:textId="77777777" w:rsidR="002737C2" w:rsidRDefault="00000000">
      <w:r>
        <w:t>{</w:t>
      </w:r>
      <w:r>
        <w:br/>
        <w:t xml:space="preserve">        _id: "116",</w:t>
      </w:r>
      <w:r>
        <w:br/>
        <w:t xml:space="preserve">        name: "180 ML CAN DIET COKE",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350C95A" w14:textId="77777777" w:rsidR="002737C2" w:rsidRDefault="00000000">
      <w:r>
        <w:t>{</w:t>
      </w:r>
      <w:r>
        <w:br/>
        <w:t xml:space="preserve">        _id: "117",</w:t>
      </w:r>
      <w:r>
        <w:br/>
        <w:t xml:space="preserve">        name: "2 LTR KINLEY WATER",</w:t>
      </w:r>
      <w:r>
        <w:br/>
      </w:r>
      <w:r>
        <w:lastRenderedPageBreak/>
        <w:t xml:space="preserve">        image: "",</w:t>
      </w:r>
      <w:r>
        <w:br/>
        <w:t xml:space="preserve">        price: 30,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D4963EC" w14:textId="77777777" w:rsidR="002737C2" w:rsidRDefault="00000000">
      <w:r>
        <w:t>{</w:t>
      </w:r>
      <w:r>
        <w:br/>
        <w:t xml:space="preserve">        _id: "118",</w:t>
      </w:r>
      <w:r>
        <w:br/>
        <w:t xml:space="preserve">        name: "2 LTR LIMECA PROMO",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038B5A09" w14:textId="77777777" w:rsidR="002737C2" w:rsidRDefault="00000000">
      <w:r>
        <w:t>{</w:t>
      </w:r>
      <w:r>
        <w:br/>
        <w:t xml:space="preserve">        _id: "119",</w:t>
      </w:r>
      <w:r>
        <w:br/>
        <w:t xml:space="preserve">        name: "2 LTR SPRITE",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1409C425" w14:textId="77777777" w:rsidR="002737C2" w:rsidRDefault="00000000">
      <w:r>
        <w:t>{</w:t>
      </w:r>
      <w:r>
        <w:br/>
        <w:t xml:space="preserve">        _id: "120",</w:t>
      </w:r>
      <w:r>
        <w:br/>
        <w:t xml:space="preserve">        name: "300 ML CAN  DIET COCK",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5B66DBF" w14:textId="77777777" w:rsidR="002737C2" w:rsidRDefault="00000000">
      <w:r>
        <w:t>{</w:t>
      </w:r>
      <w:r>
        <w:br/>
        <w:t xml:space="preserve">        _id: "121",</w:t>
      </w:r>
      <w:r>
        <w:br/>
        <w:t xml:space="preserve">        name: "600 ML MAAZA",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529D1BF7" w14:textId="77777777" w:rsidR="002737C2" w:rsidRDefault="00000000">
      <w:r>
        <w:t>{</w:t>
      </w:r>
      <w:r>
        <w:br/>
        <w:t xml:space="preserve">        _id: "122",</w:t>
      </w:r>
      <w:r>
        <w:br/>
        <w:t xml:space="preserve">        name: "750 ML COCA COLA",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046BBED" w14:textId="77777777" w:rsidR="002737C2" w:rsidRDefault="00000000">
      <w:r>
        <w:t>{</w:t>
      </w:r>
      <w:r>
        <w:br/>
        <w:t xml:space="preserve">        _id: "123",</w:t>
      </w:r>
      <w:r>
        <w:br/>
        <w:t xml:space="preserve">        name: "750 ML KINLEY SODA",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64A47432" w14:textId="77777777" w:rsidR="002737C2" w:rsidRDefault="00000000">
      <w:r>
        <w:t>{</w:t>
      </w:r>
      <w:r>
        <w:br/>
        <w:t xml:space="preserve">        _id: "124",</w:t>
      </w:r>
      <w:r>
        <w:br/>
        <w:t xml:space="preserve">        name: "1LTR THUMSUP",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140AA12C" w14:textId="77777777" w:rsidR="002737C2" w:rsidRDefault="00000000">
      <w:r>
        <w:t>{</w:t>
      </w:r>
      <w:r>
        <w:br/>
        <w:t xml:space="preserve">        _id: "125",</w:t>
      </w:r>
      <w:r>
        <w:br/>
        <w:t xml:space="preserve">        name: "1LTR COCO COLA",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6D5C3E3" w14:textId="77777777" w:rsidR="002737C2" w:rsidRDefault="00000000">
      <w:r>
        <w:t>{</w:t>
      </w:r>
      <w:r>
        <w:br/>
        <w:t xml:space="preserve">        _id: "126",</w:t>
      </w:r>
      <w:r>
        <w:br/>
      </w:r>
      <w:r>
        <w:lastRenderedPageBreak/>
        <w:t xml:space="preserve">        name: "2LTR THUMSUP",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01C8D06F" w14:textId="77777777" w:rsidR="002737C2" w:rsidRDefault="00000000">
      <w:r>
        <w:t>{</w:t>
      </w:r>
      <w:r>
        <w:br/>
        <w:t xml:space="preserve">        _id: "127",</w:t>
      </w:r>
      <w:r>
        <w:br/>
        <w:t xml:space="preserve">        name: "2LTR COCO COLA",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0FF0D445" w14:textId="77777777" w:rsidR="002737C2" w:rsidRDefault="00000000">
      <w:r>
        <w:t>{</w:t>
      </w:r>
      <w:r>
        <w:br/>
        <w:t xml:space="preserve">        _id: "128",</w:t>
      </w:r>
      <w:r>
        <w:br/>
        <w:t xml:space="preserve">        name: "750 ML SPRITE",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250C1969" w14:textId="77777777" w:rsidR="002737C2" w:rsidRDefault="00000000">
      <w:r>
        <w:t>{</w:t>
      </w:r>
      <w:r>
        <w:br/>
        <w:t xml:space="preserve">        _id: "129",</w:t>
      </w:r>
      <w:r>
        <w:br/>
        <w:t xml:space="preserve">        name: "750 ML LIMECA",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D120974" w14:textId="77777777" w:rsidR="002737C2" w:rsidRDefault="00000000">
      <w:r>
        <w:t>];</w:t>
      </w:r>
    </w:p>
    <w:sectPr w:rsidR="002737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100786">
    <w:abstractNumId w:val="8"/>
  </w:num>
  <w:num w:numId="2" w16cid:durableId="2024089435">
    <w:abstractNumId w:val="6"/>
  </w:num>
  <w:num w:numId="3" w16cid:durableId="95371629">
    <w:abstractNumId w:val="5"/>
  </w:num>
  <w:num w:numId="4" w16cid:durableId="1797412591">
    <w:abstractNumId w:val="4"/>
  </w:num>
  <w:num w:numId="5" w16cid:durableId="24526351">
    <w:abstractNumId w:val="7"/>
  </w:num>
  <w:num w:numId="6" w16cid:durableId="1316299775">
    <w:abstractNumId w:val="3"/>
  </w:num>
  <w:num w:numId="7" w16cid:durableId="61681460">
    <w:abstractNumId w:val="2"/>
  </w:num>
  <w:num w:numId="8" w16cid:durableId="818418420">
    <w:abstractNumId w:val="1"/>
  </w:num>
  <w:num w:numId="9" w16cid:durableId="6017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7C2"/>
    <w:rsid w:val="0029639D"/>
    <w:rsid w:val="00326F90"/>
    <w:rsid w:val="003635E6"/>
    <w:rsid w:val="00AA1D8D"/>
    <w:rsid w:val="00B47730"/>
    <w:rsid w:val="00BA19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B767E"/>
  <w14:defaultImageDpi w14:val="300"/>
  <w15:docId w15:val="{0C40E217-64C8-4CE6-9319-A3081DE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2</cp:revision>
  <dcterms:created xsi:type="dcterms:W3CDTF">2013-12-23T23:15:00Z</dcterms:created>
  <dcterms:modified xsi:type="dcterms:W3CDTF">2025-02-25T04:11:00Z</dcterms:modified>
  <cp:category/>
</cp:coreProperties>
</file>