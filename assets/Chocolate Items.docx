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EBA4C" w14:textId="0DA1631C" w:rsidR="007D137D" w:rsidRDefault="00000000">
      <w:r>
        <w:t xml:space="preserve">export const </w:t>
      </w:r>
      <w:proofErr w:type="spellStart"/>
      <w:r>
        <w:t>food_list</w:t>
      </w:r>
      <w:proofErr w:type="spellEnd"/>
      <w:r>
        <w:t xml:space="preserve"> = [</w:t>
      </w:r>
      <w:bookmarkStart w:id="0" w:name="_Hlk191368700"/>
      <w:r w:rsidR="00DD2656">
        <w:t>{</w:t>
      </w:r>
      <w:r>
        <w:br/>
        <w:t xml:space="preserve">        _id: "38",</w:t>
      </w:r>
      <w:r>
        <w:br/>
        <w:t xml:space="preserve">        name: "CDN CRACLE",</w:t>
      </w:r>
      <w:r>
        <w:br/>
        <w:t xml:space="preserve">        image: "",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F3DEA80" w14:textId="77777777" w:rsidR="007D137D" w:rsidRDefault="00000000">
      <w:r>
        <w:t>{</w:t>
      </w:r>
      <w:r>
        <w:br/>
        <w:t xml:space="preserve">        _id: "39",</w:t>
      </w:r>
      <w:r>
        <w:br/>
        <w:t xml:space="preserve">        name: "CDN FRUIT &amp; NUT",</w:t>
      </w:r>
      <w:r>
        <w:br/>
        <w:t xml:space="preserve">        image: "",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559F1C3" w14:textId="77777777" w:rsidR="007D137D" w:rsidRDefault="00000000">
      <w:r>
        <w:t>{</w:t>
      </w:r>
      <w:r>
        <w:br/>
        <w:t xml:space="preserve">        _id: "40",</w:t>
      </w:r>
      <w:r>
        <w:br/>
        <w:t xml:space="preserve">        name: "CDN ROSTALMOND",</w:t>
      </w:r>
      <w:r>
        <w:br/>
        <w:t xml:space="preserve">        image: "",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69CA7B1" w14:textId="77777777" w:rsidR="007D137D" w:rsidRDefault="00000000">
      <w:r>
        <w:t>{</w:t>
      </w:r>
      <w:r>
        <w:br/>
        <w:t xml:space="preserve">        _id: "41",</w:t>
      </w:r>
      <w:r>
        <w:br/>
        <w:t xml:space="preserve">        name: "CDN SILK MOUSSE",</w:t>
      </w:r>
      <w:r>
        <w:br/>
        <w:t xml:space="preserve">        image: "",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2DA3A0B" w14:textId="77777777" w:rsidR="007D137D" w:rsidRDefault="00000000">
      <w:r>
        <w:t>{</w:t>
      </w:r>
      <w:r>
        <w:br/>
        <w:t xml:space="preserve">        _id: "42",</w:t>
      </w:r>
      <w:r>
        <w:br/>
        <w:t xml:space="preserve">        name: "CDN BUBBLY",</w:t>
      </w:r>
      <w:r>
        <w:br/>
        <w:t xml:space="preserve">        image: "",</w:t>
      </w:r>
      <w:r>
        <w:br/>
        <w:t xml:space="preserve">        price: 90,</w:t>
      </w:r>
      <w:r>
        <w:br/>
      </w:r>
      <w:r>
        <w:lastRenderedPageBreak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8F1A4DE" w14:textId="77777777" w:rsidR="007D137D" w:rsidRDefault="00000000">
      <w:r>
        <w:t>{</w:t>
      </w:r>
      <w:r>
        <w:br/>
        <w:t xml:space="preserve">        _id: "43",</w:t>
      </w:r>
      <w:r>
        <w:br/>
        <w:t xml:space="preserve">        name: "CDN SILK FN",</w:t>
      </w:r>
      <w:r>
        <w:br/>
        <w:t xml:space="preserve">        image: "",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94EAFA4" w14:textId="77777777" w:rsidR="007D137D" w:rsidRDefault="00000000">
      <w:r>
        <w:t>{</w:t>
      </w:r>
      <w:r>
        <w:br/>
        <w:t xml:space="preserve">        _id: "44",</w:t>
      </w:r>
      <w:r>
        <w:br/>
        <w:t xml:space="preserve">        name: "CDN SILK GANACHE LARGE",</w:t>
      </w:r>
      <w:r>
        <w:br/>
        <w:t xml:space="preserve">        image: "",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AB4FBFF" w14:textId="77777777" w:rsidR="007D137D" w:rsidRDefault="00000000">
      <w:r>
        <w:t>{</w:t>
      </w:r>
      <w:r>
        <w:br/>
        <w:t xml:space="preserve">        _id: "45",</w:t>
      </w:r>
      <w:r>
        <w:br/>
        <w:t xml:space="preserve">        name: "CDN SILK OREO",</w:t>
      </w:r>
      <w:r>
        <w:br/>
        <w:t xml:space="preserve">        image: "",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C34422D" w14:textId="77777777" w:rsidR="007D137D" w:rsidRDefault="00000000">
      <w:r>
        <w:t>{</w:t>
      </w:r>
      <w:r>
        <w:br/>
        <w:t xml:space="preserve">        _id: "46",</w:t>
      </w:r>
      <w:r>
        <w:br/>
        <w:t xml:space="preserve">        name: "CDN SILK ROASTED ALMOND",</w:t>
      </w:r>
      <w:r>
        <w:br/>
        <w:t xml:space="preserve">        image: "",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BDB7857" w14:textId="77777777" w:rsidR="007D137D" w:rsidRDefault="00000000">
      <w:r>
        <w:lastRenderedPageBreak/>
        <w:t>{</w:t>
      </w:r>
      <w:r>
        <w:br/>
        <w:t xml:space="preserve">        _id: "47",</w:t>
      </w:r>
      <w:r>
        <w:br/>
        <w:t xml:space="preserve">        name: "CDM SILK WHOLE HAZELNUT",</w:t>
      </w:r>
      <w:r>
        <w:br/>
        <w:t xml:space="preserve">        image: "",</w:t>
      </w:r>
      <w:r>
        <w:br/>
        <w:t xml:space="preserve">        price: 195,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DA459BA" w14:textId="77777777" w:rsidR="007D137D" w:rsidRDefault="00000000">
      <w:r>
        <w:t>{</w:t>
      </w:r>
      <w:r>
        <w:br/>
        <w:t xml:space="preserve">        _id: "48",</w:t>
      </w:r>
      <w:r>
        <w:br/>
        <w:t xml:space="preserve">        name: "BURNVILLE RC",</w:t>
      </w:r>
      <w:r>
        <w:br/>
        <w:t xml:space="preserve">        image: "",</w:t>
      </w:r>
      <w:r>
        <w:br/>
        <w:t xml:space="preserve">        price: 110,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5131049" w14:textId="77777777" w:rsidR="007D137D" w:rsidRDefault="00000000">
      <w:r>
        <w:t>{</w:t>
      </w:r>
      <w:r>
        <w:br/>
        <w:t xml:space="preserve">        _id: "49",</w:t>
      </w:r>
      <w:r>
        <w:br/>
        <w:t xml:space="preserve">        name: "BURNVILLE FRUITS &amp; NUTS",</w:t>
      </w:r>
      <w:r>
        <w:br/>
        <w:t xml:space="preserve">        image: "",</w:t>
      </w:r>
      <w:r>
        <w:br/>
        <w:t xml:space="preserve">        price: 110,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7648096" w14:textId="77777777" w:rsidR="007D137D" w:rsidRDefault="00000000">
      <w:r>
        <w:t>{</w:t>
      </w:r>
      <w:r>
        <w:br/>
        <w:t xml:space="preserve">        _id: "50",</w:t>
      </w:r>
      <w:r>
        <w:br/>
        <w:t xml:space="preserve">        name: "BURNVILLE CRANBEARY TREAT",</w:t>
      </w:r>
      <w:r>
        <w:br/>
        <w:t xml:space="preserve">        image: "",</w:t>
      </w:r>
      <w:r>
        <w:br/>
        <w:t xml:space="preserve">        price: 110,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5A5B995" w14:textId="77777777" w:rsidR="007D137D" w:rsidRDefault="00000000">
      <w:r>
        <w:t>{</w:t>
      </w:r>
      <w:r>
        <w:br/>
        <w:t xml:space="preserve">        _id: "51",</w:t>
      </w:r>
      <w:r>
        <w:br/>
        <w:t xml:space="preserve">        name: "TEMPETION ALMOND",</w:t>
      </w:r>
      <w:r>
        <w:br/>
        <w:t xml:space="preserve">        image: "",</w:t>
      </w:r>
      <w:r>
        <w:br/>
        <w:t xml:space="preserve">        price: 120,</w:t>
      </w:r>
      <w:r>
        <w:br/>
      </w:r>
      <w:r>
        <w:lastRenderedPageBreak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1CD60B8" w14:textId="77777777" w:rsidR="007D137D" w:rsidRDefault="00000000">
      <w:r>
        <w:t>{</w:t>
      </w:r>
      <w:r>
        <w:br/>
        <w:t xml:space="preserve">        _id: "52",</w:t>
      </w:r>
      <w:r>
        <w:br/>
        <w:t xml:space="preserve">        name: "TEMPETION RUM RAISIN",</w:t>
      </w:r>
      <w:r>
        <w:br/>
        <w:t xml:space="preserve">        image: "",</w:t>
      </w:r>
      <w:r>
        <w:br/>
        <w:t xml:space="preserve">        price: 120,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F0459A6" w14:textId="77777777" w:rsidR="007D137D" w:rsidRDefault="00000000">
      <w:r>
        <w:t>{</w:t>
      </w:r>
      <w:r>
        <w:br/>
        <w:t xml:space="preserve">        _id: "53",</w:t>
      </w:r>
      <w:r>
        <w:br/>
        <w:t xml:space="preserve">        name: "CDM FLOWPACK",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4EFF0E0" w14:textId="77777777" w:rsidR="007D137D" w:rsidRDefault="00000000">
      <w:r>
        <w:t>{</w:t>
      </w:r>
      <w:r>
        <w:br/>
        <w:t xml:space="preserve">        _id: "54",</w:t>
      </w:r>
      <w:r>
        <w:br/>
        <w:t xml:space="preserve">        name: "CDM DARIY MILK",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3F8845D" w14:textId="77777777" w:rsidR="007D137D" w:rsidRDefault="00000000">
      <w:r>
        <w:t>{</w:t>
      </w:r>
      <w:r>
        <w:br/>
        <w:t xml:space="preserve">        _id: "55",</w:t>
      </w:r>
      <w:r>
        <w:br/>
        <w:t xml:space="preserve">        name: "</w:t>
      </w:r>
      <w:proofErr w:type="gramStart"/>
      <w:r>
        <w:t>DAIRY  MILK</w:t>
      </w:r>
      <w:proofErr w:type="gramEnd"/>
      <w:r>
        <w:t>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6FFAA618" w14:textId="77777777" w:rsidR="007D137D" w:rsidRDefault="00000000">
      <w:r>
        <w:lastRenderedPageBreak/>
        <w:t>{</w:t>
      </w:r>
      <w:r>
        <w:br/>
        <w:t xml:space="preserve">        _id: "56",</w:t>
      </w:r>
      <w:r>
        <w:br/>
        <w:t xml:space="preserve">        name: "CDM DAIRY MILK FAMILY PACK",</w:t>
      </w:r>
      <w:r>
        <w:br/>
        <w:t xml:space="preserve">        image: "",</w:t>
      </w:r>
      <w:r>
        <w:br/>
        <w:t xml:space="preserve">        price: 130,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DC2DD67" w14:textId="77777777" w:rsidR="007D137D" w:rsidRDefault="00000000">
      <w:r>
        <w:t>{</w:t>
      </w:r>
      <w:r>
        <w:br/>
        <w:t xml:space="preserve">        _id: "57",</w:t>
      </w:r>
      <w:r>
        <w:br/>
        <w:t xml:space="preserve">        name: "CDM CRACKER",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7B4ADD5" w14:textId="77777777" w:rsidR="007D137D" w:rsidRDefault="00000000">
      <w:r>
        <w:t>{</w:t>
      </w:r>
      <w:r>
        <w:br/>
        <w:t xml:space="preserve">        _id: "58",</w:t>
      </w:r>
      <w:r>
        <w:br/>
        <w:t xml:space="preserve">        name: "CDM COOKIE CRUMBLE",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97D9022" w14:textId="77777777" w:rsidR="007D137D" w:rsidRDefault="00000000">
      <w:r>
        <w:t>{</w:t>
      </w:r>
      <w:r>
        <w:br/>
        <w:t xml:space="preserve">        _id: "59",</w:t>
      </w:r>
      <w:r>
        <w:br/>
        <w:t xml:space="preserve">        name: "CDM FRUIT &amp; NUT",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10F3454" w14:textId="77777777" w:rsidR="007D137D" w:rsidRDefault="00000000">
      <w:r>
        <w:t>{</w:t>
      </w:r>
      <w:r>
        <w:br/>
        <w:t xml:space="preserve">        _id: "60",</w:t>
      </w:r>
      <w:r>
        <w:br/>
        <w:t xml:space="preserve">        name: "CDM KESABLES",</w:t>
      </w:r>
      <w:r>
        <w:br/>
        <w:t xml:space="preserve">        image: "",</w:t>
      </w:r>
      <w:r>
        <w:br/>
        <w:t xml:space="preserve">        price: 45,</w:t>
      </w:r>
      <w:r>
        <w:br/>
      </w:r>
      <w:r>
        <w:lastRenderedPageBreak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F575B66" w14:textId="77777777" w:rsidR="007D137D" w:rsidRDefault="00000000">
      <w:r>
        <w:t>{</w:t>
      </w:r>
      <w:r>
        <w:br/>
        <w:t xml:space="preserve">        _id: "61",</w:t>
      </w:r>
      <w:r>
        <w:br/>
        <w:t xml:space="preserve">        name: "CDM LICKABLES",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55A2C92" w14:textId="77777777" w:rsidR="007D137D" w:rsidRDefault="00000000">
      <w:r>
        <w:t>{</w:t>
      </w:r>
      <w:r>
        <w:br/>
        <w:t xml:space="preserve">        _id: "62",</w:t>
      </w:r>
      <w:r>
        <w:br/>
        <w:t xml:space="preserve">        name: "CDM ROSTED ALMOND",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F6CD90B" w14:textId="77777777" w:rsidR="007D137D" w:rsidRDefault="00000000">
      <w:r>
        <w:t>{</w:t>
      </w:r>
      <w:r>
        <w:br/>
        <w:t xml:space="preserve">        _id: "63",</w:t>
      </w:r>
      <w:r>
        <w:br/>
        <w:t xml:space="preserve">        name: "NUTTIES",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DCF6C71" w14:textId="77777777" w:rsidR="007D137D" w:rsidRDefault="00000000">
      <w:r>
        <w:t>{</w:t>
      </w:r>
      <w:r>
        <w:br/>
        <w:t xml:space="preserve">        _id: "64",</w:t>
      </w:r>
      <w:r>
        <w:br/>
        <w:t xml:space="preserve">        name: "5 STAR HIT",</w:t>
      </w:r>
      <w:r>
        <w:br/>
        <w:t xml:space="preserve">        image: "",</w:t>
      </w:r>
      <w:r>
        <w:br/>
        <w:t xml:space="preserve">        price: 120,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97FDEAD" w14:textId="77777777" w:rsidR="007D137D" w:rsidRDefault="00000000">
      <w:r>
        <w:lastRenderedPageBreak/>
        <w:t>{</w:t>
      </w:r>
      <w:r>
        <w:br/>
        <w:t xml:space="preserve">        _id: "65",</w:t>
      </w:r>
      <w:r>
        <w:br/>
        <w:t xml:space="preserve">        name: "CADBURY FUSE HIT",</w:t>
      </w:r>
      <w:r>
        <w:br/>
        <w:t xml:space="preserve">        image: "",</w:t>
      </w:r>
      <w:r>
        <w:br/>
        <w:t xml:space="preserve">        price: 120,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98E7274" w14:textId="77777777" w:rsidR="007D137D" w:rsidRDefault="00000000">
      <w:r>
        <w:t>{</w:t>
      </w:r>
      <w:r>
        <w:br/>
        <w:t xml:space="preserve">        _id: "66",</w:t>
      </w:r>
      <w:r>
        <w:br/>
        <w:t xml:space="preserve">        name: "CDM HOME TREATS",</w:t>
      </w:r>
      <w:r>
        <w:br/>
        <w:t xml:space="preserve">        image: "",</w:t>
      </w:r>
      <w:r>
        <w:br/>
        <w:t xml:space="preserve">        price: 149,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8C9C3A6" w14:textId="77777777" w:rsidR="007D137D" w:rsidRDefault="00000000">
      <w:r>
        <w:t>{</w:t>
      </w:r>
      <w:r>
        <w:br/>
        <w:t xml:space="preserve">        _id: "67",</w:t>
      </w:r>
      <w:r>
        <w:br/>
        <w:t xml:space="preserve">        name: "GEMS HT POUCH",</w:t>
      </w:r>
      <w:r>
        <w:br/>
        <w:t xml:space="preserve">        image: "",</w:t>
      </w:r>
      <w:r>
        <w:br/>
        <w:t xml:space="preserve">        price: 100,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F63ACB8" w14:textId="77777777" w:rsidR="007D137D" w:rsidRDefault="00000000">
      <w:r>
        <w:t>{</w:t>
      </w:r>
      <w:r>
        <w:br/>
        <w:t xml:space="preserve">        _id: "68",</w:t>
      </w:r>
      <w:r>
        <w:br/>
        <w:t xml:space="preserve">        name: "PERK",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DE5DA85" w14:textId="77777777" w:rsidR="007D137D" w:rsidRDefault="00000000">
      <w:r>
        <w:t>{</w:t>
      </w:r>
      <w:r>
        <w:br/>
        <w:t xml:space="preserve">        _id: "69",</w:t>
      </w:r>
      <w:r>
        <w:br/>
        <w:t xml:space="preserve">        name: "NUTTIES",</w:t>
      </w:r>
      <w:r>
        <w:br/>
        <w:t xml:space="preserve">        image: "",</w:t>
      </w:r>
      <w:r>
        <w:br/>
        <w:t xml:space="preserve">        price: 100,</w:t>
      </w:r>
      <w:r>
        <w:br/>
      </w:r>
      <w:r>
        <w:lastRenderedPageBreak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5FD0BB1" w14:textId="77777777" w:rsidR="007D137D" w:rsidRDefault="00000000">
      <w:r>
        <w:t>{</w:t>
      </w:r>
      <w:r>
        <w:br/>
        <w:t xml:space="preserve">        _id: "70",</w:t>
      </w:r>
      <w:r>
        <w:br/>
        <w:t xml:space="preserve">        name: "CADBURYWHOLE ALMOND",</w:t>
      </w:r>
      <w:r>
        <w:br/>
        <w:t xml:space="preserve">        image: "",</w:t>
      </w:r>
      <w:r>
        <w:br/>
        <w:t xml:space="preserve">        price: 100,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7B643F1" w14:textId="77777777" w:rsidR="007D137D" w:rsidRDefault="00000000">
      <w:r>
        <w:t>{</w:t>
      </w:r>
      <w:r>
        <w:br/>
        <w:t xml:space="preserve">        _id: "71",</w:t>
      </w:r>
      <w:r>
        <w:br/>
        <w:t xml:space="preserve">        name: "CADBURY WHOLE HAZELNUT",</w:t>
      </w:r>
      <w:r>
        <w:br/>
        <w:t xml:space="preserve">        image: "",</w:t>
      </w:r>
      <w:r>
        <w:br/>
        <w:t xml:space="preserve">        price: 100,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65948B3" w14:textId="77777777" w:rsidR="007D137D" w:rsidRDefault="00000000">
      <w:r>
        <w:t>{</w:t>
      </w:r>
      <w:r>
        <w:br/>
        <w:t xml:space="preserve">        _id: "72",</w:t>
      </w:r>
      <w:r>
        <w:br/>
        <w:t xml:space="preserve">        name: "5 STAR",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A46ADD5" w14:textId="77777777" w:rsidR="007D137D" w:rsidRDefault="00000000">
      <w:r>
        <w:t>{</w:t>
      </w:r>
      <w:r>
        <w:br/>
        <w:t xml:space="preserve">        _id: "73",</w:t>
      </w:r>
      <w:r>
        <w:br/>
        <w:t xml:space="preserve">        name: "FIVE STAR 40G",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4877DB2" w14:textId="77777777" w:rsidR="007D137D" w:rsidRDefault="00000000">
      <w:r>
        <w:lastRenderedPageBreak/>
        <w:t>{</w:t>
      </w:r>
      <w:r>
        <w:br/>
        <w:t xml:space="preserve">        _id: "74",</w:t>
      </w:r>
      <w:r>
        <w:br/>
        <w:t xml:space="preserve">        name: "CDM CRISPELLO",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CEE1425" w14:textId="77777777" w:rsidR="007D137D" w:rsidRDefault="00000000">
      <w:r>
        <w:t>{</w:t>
      </w:r>
      <w:r>
        <w:br/>
        <w:t xml:space="preserve">        _id: "75",</w:t>
      </w:r>
      <w:r>
        <w:br/>
        <w:t xml:space="preserve">        name: "OREO VANILLA 43G",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4879A4C" w14:textId="77777777" w:rsidR="007D137D" w:rsidRDefault="00000000">
      <w:r>
        <w:t>{</w:t>
      </w:r>
      <w:r>
        <w:br/>
        <w:t xml:space="preserve">        _id: "76",</w:t>
      </w:r>
      <w:r>
        <w:br/>
        <w:t xml:space="preserve">        name: "CADBURY FUSE",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1371AB3" w14:textId="77777777" w:rsidR="007D137D" w:rsidRDefault="00000000">
      <w:r>
        <w:t>{</w:t>
      </w:r>
      <w:r>
        <w:br/>
        <w:t xml:space="preserve">        _id: "77",</w:t>
      </w:r>
      <w:r>
        <w:br/>
        <w:t xml:space="preserve">        name: "CADBAURY CRISPELLO",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A07E446" w14:textId="77777777" w:rsidR="007D137D" w:rsidRDefault="00000000">
      <w:r>
        <w:t>{</w:t>
      </w:r>
      <w:r>
        <w:br/>
        <w:t xml:space="preserve">        _id: "78",</w:t>
      </w:r>
      <w:r>
        <w:br/>
        <w:t xml:space="preserve">        name: "PERK",</w:t>
      </w:r>
      <w:r>
        <w:br/>
        <w:t xml:space="preserve">        image: "",</w:t>
      </w:r>
      <w:r>
        <w:br/>
        <w:t xml:space="preserve">        price: 10,</w:t>
      </w:r>
      <w:r>
        <w:br/>
      </w:r>
      <w:r>
        <w:lastRenderedPageBreak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BCD2174" w14:textId="77777777" w:rsidR="007D137D" w:rsidRDefault="00000000">
      <w:r>
        <w:t>{</w:t>
      </w:r>
      <w:r>
        <w:br/>
        <w:t xml:space="preserve">        _id: "79",</w:t>
      </w:r>
      <w:r>
        <w:br/>
        <w:t xml:space="preserve">        name: "OERO CHOCO",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7894424" w14:textId="77777777" w:rsidR="007D137D" w:rsidRDefault="00000000">
      <w:r>
        <w:t>{</w:t>
      </w:r>
      <w:r>
        <w:br/>
        <w:t xml:space="preserve">        _id: "80",</w:t>
      </w:r>
      <w:r>
        <w:br/>
        <w:t xml:space="preserve">        name: "OERO VANILLA 87G",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8081397" w14:textId="77777777" w:rsidR="007D137D" w:rsidRDefault="00000000">
      <w:r>
        <w:t>{</w:t>
      </w:r>
      <w:r>
        <w:br/>
        <w:t xml:space="preserve">        _id: "81",</w:t>
      </w:r>
      <w:r>
        <w:br/>
        <w:t xml:space="preserve">        name: "OERO CHOCO 114 G",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8E43AA9" w14:textId="77777777" w:rsidR="007D137D" w:rsidRDefault="00000000">
      <w:r>
        <w:t>{</w:t>
      </w:r>
      <w:r>
        <w:br/>
        <w:t xml:space="preserve">        _id: "82",</w:t>
      </w:r>
      <w:r>
        <w:br/>
        <w:t xml:space="preserve">        name: "OREO CHOCO XXXL 288G",</w:t>
      </w:r>
      <w:r>
        <w:br/>
        <w:t xml:space="preserve">        image: "",</w:t>
      </w:r>
      <w:r>
        <w:br/>
        <w:t xml:space="preserve">        price: 99,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6AB1EB7" w14:textId="77777777" w:rsidR="007D137D" w:rsidRDefault="00000000">
      <w:r>
        <w:lastRenderedPageBreak/>
        <w:t>{</w:t>
      </w:r>
      <w:r>
        <w:br/>
        <w:t xml:space="preserve">        _id: "83",</w:t>
      </w:r>
      <w:r>
        <w:br/>
        <w:t xml:space="preserve">        name: "OREO VANILA XXXL JUMBO",</w:t>
      </w:r>
      <w:r>
        <w:br/>
        <w:t xml:space="preserve">        image: "",</w:t>
      </w:r>
      <w:r>
        <w:br/>
        <w:t xml:space="preserve">        price: 99,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DC62A98" w14:textId="77777777" w:rsidR="007D137D" w:rsidRDefault="00000000">
      <w:r>
        <w:t>{</w:t>
      </w:r>
      <w:r>
        <w:br/>
        <w:t xml:space="preserve">        _id: "84",</w:t>
      </w:r>
      <w:r>
        <w:br/>
        <w:t xml:space="preserve">        name: "BOURNVITA 1KG",</w:t>
      </w:r>
      <w:r>
        <w:br/>
        <w:t xml:space="preserve">        image: "",</w:t>
      </w:r>
      <w:r>
        <w:br/>
        <w:t xml:space="preserve">        price: 159,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65CFA70" w14:textId="77777777" w:rsidR="007D137D" w:rsidRDefault="00000000">
      <w:r>
        <w:t>{</w:t>
      </w:r>
      <w:r>
        <w:br/>
        <w:t xml:space="preserve">        _id: "85",</w:t>
      </w:r>
      <w:r>
        <w:br/>
        <w:t xml:space="preserve">        name: "BOUNVITA 1KG GP",</w:t>
      </w:r>
      <w:r>
        <w:br/>
        <w:t xml:space="preserve">        image: "",</w:t>
      </w:r>
      <w:r>
        <w:br/>
        <w:t xml:space="preserve">        price: 159,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8005FC6" w14:textId="77777777" w:rsidR="007D137D" w:rsidRDefault="00000000">
      <w:r>
        <w:t>{</w:t>
      </w:r>
      <w:r>
        <w:br/>
        <w:t xml:space="preserve">        _id: "86",</w:t>
      </w:r>
      <w:r>
        <w:br/>
        <w:t xml:space="preserve">        name: "BOUNVITA 500+500G JAR",</w:t>
      </w:r>
      <w:r>
        <w:br/>
        <w:t xml:space="preserve">        image: "",</w:t>
      </w:r>
      <w:r>
        <w:br/>
        <w:t xml:space="preserve">        price: 225,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166F48B" w14:textId="77777777" w:rsidR="007D137D" w:rsidRDefault="00000000">
      <w:r>
        <w:t>{</w:t>
      </w:r>
      <w:r>
        <w:br/>
        <w:t xml:space="preserve">        _id: "87",</w:t>
      </w:r>
      <w:r>
        <w:br/>
        <w:t xml:space="preserve">        name: "BOUNVITA 500 POUCH",</w:t>
      </w:r>
      <w:r>
        <w:br/>
        <w:t xml:space="preserve">        image: "",</w:t>
      </w:r>
      <w:r>
        <w:br/>
        <w:t xml:space="preserve">        price: 239,</w:t>
      </w:r>
      <w:r>
        <w:br/>
      </w:r>
      <w:r>
        <w:lastRenderedPageBreak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5C02228" w14:textId="77777777" w:rsidR="007D137D" w:rsidRDefault="00000000">
      <w:r>
        <w:t>{</w:t>
      </w:r>
      <w:r>
        <w:br/>
        <w:t xml:space="preserve">        _id: "88",</w:t>
      </w:r>
      <w:r>
        <w:br/>
        <w:t xml:space="preserve">        name: "BOUNVITA 750G",</w:t>
      </w:r>
      <w:r>
        <w:br/>
        <w:t xml:space="preserve">        image: "",</w:t>
      </w:r>
      <w:r>
        <w:br/>
        <w:t xml:space="preserve">        price: 239,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6EB3213" w14:textId="77777777" w:rsidR="007D137D" w:rsidRDefault="00000000">
      <w:r>
        <w:t>{</w:t>
      </w:r>
      <w:r>
        <w:br/>
        <w:t xml:space="preserve">        _id: "89",</w:t>
      </w:r>
      <w:r>
        <w:br/>
        <w:t xml:space="preserve">        name: "BOUNVITA FSM JAR 500 G",</w:t>
      </w:r>
      <w:r>
        <w:br/>
        <w:t xml:space="preserve">        image: "",</w:t>
      </w:r>
      <w:r>
        <w:br/>
        <w:t xml:space="preserve">        price: 280,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7ECB8B4" w14:textId="77777777" w:rsidR="007D137D" w:rsidRDefault="00000000">
      <w:r>
        <w:t>{</w:t>
      </w:r>
      <w:r>
        <w:br/>
        <w:t xml:space="preserve">        _id: "90",</w:t>
      </w:r>
      <w:r>
        <w:br/>
        <w:t xml:space="preserve">        name: "BOUNVITA LIL CHAPMS 500G",</w:t>
      </w:r>
      <w:r>
        <w:br/>
        <w:t xml:space="preserve">        image: "",</w:t>
      </w:r>
      <w:r>
        <w:br/>
        <w:t xml:space="preserve">        price: 349,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F7694E7" w14:textId="77777777" w:rsidR="007D137D" w:rsidRDefault="00000000">
      <w:r>
        <w:t>{</w:t>
      </w:r>
      <w:r>
        <w:br/>
        <w:t xml:space="preserve">        _id: "91",</w:t>
      </w:r>
      <w:r>
        <w:br/>
        <w:t xml:space="preserve">        name: "BOUNVITA 75 G POUCH",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33B2EA5" w14:textId="77777777" w:rsidR="007D137D" w:rsidRDefault="00000000">
      <w:r>
        <w:lastRenderedPageBreak/>
        <w:t>{</w:t>
      </w:r>
      <w:r>
        <w:br/>
        <w:t xml:space="preserve">        _id: "92",</w:t>
      </w:r>
      <w:r>
        <w:br/>
        <w:t xml:space="preserve">        name: "CRUSTIES KOREAN CHILLI",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07949C8" w14:textId="77777777" w:rsidR="007D137D" w:rsidRDefault="00000000">
      <w:r>
        <w:t>{</w:t>
      </w:r>
      <w:r>
        <w:br/>
        <w:t xml:space="preserve">        _id: "93",</w:t>
      </w:r>
      <w:r>
        <w:br/>
        <w:t xml:space="preserve">        name: "CRAX RINGS MASALA MANIA",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8104F54" w14:textId="77777777" w:rsidR="007D137D" w:rsidRDefault="00000000">
      <w:r>
        <w:t>{</w:t>
      </w:r>
      <w:r>
        <w:br/>
        <w:t xml:space="preserve">        _id: "94",</w:t>
      </w:r>
      <w:r>
        <w:br/>
        <w:t xml:space="preserve">        name: "CRUSTIES SOUR CREAM &amp; ONION",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4C022E9" w14:textId="77777777" w:rsidR="007D137D" w:rsidRDefault="00000000">
      <w:r>
        <w:t>{</w:t>
      </w:r>
      <w:r>
        <w:br/>
        <w:t xml:space="preserve">        _id: "95",</w:t>
      </w:r>
      <w:r>
        <w:br/>
        <w:t xml:space="preserve">        name: "CRAX NATKHAT CLASSIC",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A07EC81" w14:textId="77777777" w:rsidR="007D137D" w:rsidRDefault="00000000">
      <w:r>
        <w:t>{</w:t>
      </w:r>
      <w:r>
        <w:br/>
        <w:t xml:space="preserve">        _id: "96",</w:t>
      </w:r>
      <w:r>
        <w:br/>
        <w:t xml:space="preserve">        name: "CRUSTIES FIERY PERI </w:t>
      </w:r>
      <w:proofErr w:type="spellStart"/>
      <w:r>
        <w:t>PERI</w:t>
      </w:r>
      <w:proofErr w:type="spellEnd"/>
      <w:r>
        <w:t>",</w:t>
      </w:r>
      <w:r>
        <w:br/>
        <w:t xml:space="preserve">        image: "",</w:t>
      </w:r>
      <w:r>
        <w:br/>
        <w:t xml:space="preserve">        price: 20,</w:t>
      </w:r>
      <w:r>
        <w:br/>
      </w:r>
      <w:r>
        <w:lastRenderedPageBreak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D0902FA" w14:textId="77777777" w:rsidR="007D137D" w:rsidRDefault="00000000">
      <w:r>
        <w:t>{</w:t>
      </w:r>
      <w:r>
        <w:br/>
        <w:t xml:space="preserve">        _id: "97",</w:t>
      </w:r>
      <w:r>
        <w:br/>
        <w:t xml:space="preserve">        name: "CRAX NATKHAT MASALA",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DC42329" w14:textId="77777777" w:rsidR="007D137D" w:rsidRDefault="00000000">
      <w:r>
        <w:t>{</w:t>
      </w:r>
      <w:r>
        <w:br/>
        <w:t xml:space="preserve">        _id: "98",</w:t>
      </w:r>
      <w:r>
        <w:br/>
        <w:t xml:space="preserve">        name: "CORNITOS NACHO CRIPS PERIPERI",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885BCED" w14:textId="77777777" w:rsidR="007D137D" w:rsidRDefault="00000000">
      <w:r>
        <w:t>{</w:t>
      </w:r>
      <w:r>
        <w:br/>
        <w:t xml:space="preserve">        _id: "99",</w:t>
      </w:r>
      <w:r>
        <w:br/>
        <w:t xml:space="preserve">        name: "CRAX RINGS TANGY TOMATO",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DADB28E" w14:textId="77777777" w:rsidR="007D137D" w:rsidRDefault="00000000">
      <w:r>
        <w:t>{</w:t>
      </w:r>
      <w:r>
        <w:br/>
        <w:t xml:space="preserve">        _id: "100",</w:t>
      </w:r>
      <w:r>
        <w:br/>
        <w:t xml:space="preserve">        name: "CORNITOS NACHO SEA SALT",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BA7BEFD" w14:textId="77777777" w:rsidR="007D137D" w:rsidRDefault="00000000">
      <w:r>
        <w:lastRenderedPageBreak/>
        <w:t>{</w:t>
      </w:r>
      <w:r>
        <w:br/>
        <w:t xml:space="preserve">        _id: "101",</w:t>
      </w:r>
      <w:r>
        <w:br/>
        <w:t xml:space="preserve">        name: "CORNITOS TOMATO MEXICANA",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D56BBBE" w14:textId="77777777" w:rsidR="007D137D" w:rsidRDefault="00000000">
      <w:r>
        <w:t>{</w:t>
      </w:r>
      <w:r>
        <w:br/>
        <w:t xml:space="preserve">        _id: "102",</w:t>
      </w:r>
      <w:r>
        <w:br/>
        <w:t xml:space="preserve">        name: "CORNITOS SWEET CHILLY",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36D149B" w14:textId="77777777" w:rsidR="007D137D" w:rsidRDefault="00000000">
      <w:r>
        <w:t>{</w:t>
      </w:r>
      <w:r>
        <w:br/>
        <w:t xml:space="preserve">        _id: "103",</w:t>
      </w:r>
      <w:r>
        <w:br/>
        <w:t xml:space="preserve">        name: "CORNITOS TIKKA MASALA",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ABC5B13" w14:textId="77777777" w:rsidR="007D137D" w:rsidRDefault="00000000">
      <w:r>
        <w:t>{</w:t>
      </w:r>
      <w:r>
        <w:br/>
        <w:t xml:space="preserve">        _id: "104",</w:t>
      </w:r>
      <w:r>
        <w:br/>
        <w:t xml:space="preserve">        name: "CORNITOS CHEESE AND HERBS",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6FE966F" w14:textId="77777777" w:rsidR="007D137D" w:rsidRDefault="00000000">
      <w:r>
        <w:t>{</w:t>
      </w:r>
      <w:r>
        <w:br/>
        <w:t xml:space="preserve">        _id: "105",</w:t>
      </w:r>
      <w:r>
        <w:br/>
        <w:t xml:space="preserve">        name: "CORNITOS NACHO CRIPS PERIPERI 150G",</w:t>
      </w:r>
      <w:r>
        <w:br/>
        <w:t xml:space="preserve">        image: "",</w:t>
      </w:r>
      <w:r>
        <w:br/>
        <w:t xml:space="preserve">        price: 60,</w:t>
      </w:r>
      <w:r>
        <w:br/>
      </w:r>
      <w:r>
        <w:lastRenderedPageBreak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FDDF272" w14:textId="77777777" w:rsidR="007D137D" w:rsidRDefault="00000000">
      <w:r>
        <w:t>{</w:t>
      </w:r>
      <w:r>
        <w:br/>
        <w:t xml:space="preserve">        _id: "106",</w:t>
      </w:r>
      <w:r>
        <w:br/>
        <w:t xml:space="preserve">        name: "CRAX RINGS TANGY TOMATO150G",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0AADC3F" w14:textId="77777777" w:rsidR="007D137D" w:rsidRDefault="00000000">
      <w:r>
        <w:t>{</w:t>
      </w:r>
      <w:r>
        <w:br/>
        <w:t xml:space="preserve">        _id: "107",</w:t>
      </w:r>
      <w:r>
        <w:br/>
        <w:t xml:space="preserve">        name: "CORNITOS NACHO SEA SALT150G",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5D05F1C" w14:textId="77777777" w:rsidR="007D137D" w:rsidRDefault="00000000">
      <w:r>
        <w:t>{</w:t>
      </w:r>
      <w:r>
        <w:br/>
        <w:t xml:space="preserve">        _id: "108",</w:t>
      </w:r>
      <w:r>
        <w:br/>
        <w:t xml:space="preserve">        name: "CORNITOS TOMATO MEXICANA150G",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5DDA9B0" w14:textId="77777777" w:rsidR="007D137D" w:rsidRDefault="00000000">
      <w:r>
        <w:t>{</w:t>
      </w:r>
      <w:r>
        <w:br/>
        <w:t xml:space="preserve">        _id: "109",</w:t>
      </w:r>
      <w:r>
        <w:br/>
        <w:t xml:space="preserve">        name: "CORNITOS SWEET CHILLY150G",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3C389B9" w14:textId="77777777" w:rsidR="007D137D" w:rsidRDefault="00000000">
      <w:r>
        <w:lastRenderedPageBreak/>
        <w:t>{</w:t>
      </w:r>
      <w:r>
        <w:br/>
        <w:t xml:space="preserve">        _id: "110",</w:t>
      </w:r>
      <w:r>
        <w:br/>
        <w:t xml:space="preserve">        name: "CORNITOS TIKKA MASALA150G",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F874E4F" w14:textId="77777777" w:rsidR="007D137D" w:rsidRDefault="00000000">
      <w:r>
        <w:t>{</w:t>
      </w:r>
      <w:r>
        <w:br/>
        <w:t xml:space="preserve">        _id: "111",</w:t>
      </w:r>
      <w:r>
        <w:br/>
        <w:t xml:space="preserve">        name: "CORNITOS CHEESE AND HERBS150G",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4D3E6D8" w14:textId="77777777" w:rsidR="007D137D" w:rsidRDefault="00000000">
      <w:r>
        <w:t>{</w:t>
      </w:r>
      <w:r>
        <w:br/>
        <w:t xml:space="preserve">        _id: "112",</w:t>
      </w:r>
      <w:r>
        <w:br/>
        <w:t xml:space="preserve">        name: "ALL DRINKS ITEMS",</w:t>
      </w:r>
      <w:r>
        <w:br/>
        <w:t xml:space="preserve">        image: "",</w:t>
      </w:r>
      <w:r>
        <w:br/>
        <w:t xml:space="preserve">        price: 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"OFFERS"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bookmarkEnd w:id="0"/>
    <w:p w14:paraId="704BC482" w14:textId="77777777" w:rsidR="007D137D" w:rsidRDefault="00000000">
      <w:r>
        <w:t>];</w:t>
      </w:r>
    </w:p>
    <w:sectPr w:rsidR="007D13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0595924">
    <w:abstractNumId w:val="8"/>
  </w:num>
  <w:num w:numId="2" w16cid:durableId="606425845">
    <w:abstractNumId w:val="6"/>
  </w:num>
  <w:num w:numId="3" w16cid:durableId="1215240757">
    <w:abstractNumId w:val="5"/>
  </w:num>
  <w:num w:numId="4" w16cid:durableId="1473598115">
    <w:abstractNumId w:val="4"/>
  </w:num>
  <w:num w:numId="5" w16cid:durableId="1442413930">
    <w:abstractNumId w:val="7"/>
  </w:num>
  <w:num w:numId="6" w16cid:durableId="32727875">
    <w:abstractNumId w:val="3"/>
  </w:num>
  <w:num w:numId="7" w16cid:durableId="1811361575">
    <w:abstractNumId w:val="2"/>
  </w:num>
  <w:num w:numId="8" w16cid:durableId="842164191">
    <w:abstractNumId w:val="1"/>
  </w:num>
  <w:num w:numId="9" w16cid:durableId="86004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1A7E"/>
    <w:rsid w:val="007D137D"/>
    <w:rsid w:val="00926748"/>
    <w:rsid w:val="00AA1D8D"/>
    <w:rsid w:val="00B47730"/>
    <w:rsid w:val="00BA19F9"/>
    <w:rsid w:val="00CB0664"/>
    <w:rsid w:val="00DD26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D3A11E"/>
  <w14:defaultImageDpi w14:val="300"/>
  <w15:docId w15:val="{0142F07A-F551-4C45-B672-DD214E8B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2482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Raj Negi</cp:lastModifiedBy>
  <cp:revision>3</cp:revision>
  <dcterms:created xsi:type="dcterms:W3CDTF">2013-12-23T23:15:00Z</dcterms:created>
  <dcterms:modified xsi:type="dcterms:W3CDTF">2025-02-25T04:08:00Z</dcterms:modified>
  <cp:category/>
</cp:coreProperties>
</file>